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F6528" w14:textId="77777777" w:rsidR="00791357" w:rsidRPr="002D033B" w:rsidRDefault="00791357" w:rsidP="00791357">
      <w:pPr>
        <w:rPr>
          <w:rFonts w:ascii="Aptos" w:hAnsi="Aptos"/>
          <w:lang w:val="fr-FR"/>
        </w:rPr>
      </w:pPr>
      <w:r w:rsidRPr="002D033B">
        <w:rPr>
          <w:rFonts w:ascii="Aptos" w:hAnsi="Aptos"/>
          <w:b/>
          <w:sz w:val="40"/>
          <w:lang w:val="fr-FR"/>
        </w:rPr>
        <w:t xml:space="preserve">Microsoft </w:t>
      </w:r>
      <w:proofErr w:type="spellStart"/>
      <w:r w:rsidRPr="002D033B">
        <w:rPr>
          <w:rFonts w:ascii="Aptos" w:hAnsi="Aptos"/>
          <w:b/>
          <w:sz w:val="40"/>
          <w:lang w:val="fr-FR"/>
        </w:rPr>
        <w:t>Fabric</w:t>
      </w:r>
      <w:proofErr w:type="spellEnd"/>
      <w:r w:rsidRPr="002D033B">
        <w:rPr>
          <w:rFonts w:ascii="Aptos" w:hAnsi="Aptos"/>
          <w:b/>
          <w:sz w:val="40"/>
          <w:lang w:val="fr-FR"/>
        </w:rPr>
        <w:t xml:space="preserve"> – </w:t>
      </w:r>
      <w:proofErr w:type="spellStart"/>
      <w:r w:rsidRPr="002D033B">
        <w:rPr>
          <w:rFonts w:ascii="Aptos" w:hAnsi="Aptos"/>
          <w:b/>
          <w:sz w:val="40"/>
          <w:lang w:val="fr-FR"/>
        </w:rPr>
        <w:t>Accounts</w:t>
      </w:r>
      <w:proofErr w:type="spellEnd"/>
      <w:r w:rsidRPr="002D033B">
        <w:rPr>
          <w:rFonts w:ascii="Aptos" w:hAnsi="Aptos"/>
          <w:b/>
          <w:sz w:val="40"/>
          <w:lang w:val="fr-FR"/>
        </w:rPr>
        <w:t xml:space="preserve"> </w:t>
      </w:r>
      <w:proofErr w:type="spellStart"/>
      <w:r w:rsidRPr="002D033B">
        <w:rPr>
          <w:rFonts w:ascii="Aptos" w:hAnsi="Aptos"/>
          <w:b/>
          <w:sz w:val="40"/>
          <w:lang w:val="fr-FR"/>
        </w:rPr>
        <w:t>Deduplication</w:t>
      </w:r>
      <w:proofErr w:type="spellEnd"/>
      <w:r w:rsidRPr="002D033B">
        <w:rPr>
          <w:rFonts w:ascii="Aptos" w:hAnsi="Aptos"/>
          <w:b/>
          <w:sz w:val="40"/>
          <w:lang w:val="fr-FR"/>
        </w:rPr>
        <w:t xml:space="preserve"> Pipeline Documentation</w:t>
      </w:r>
    </w:p>
    <w:p w14:paraId="3AE86541" w14:textId="77777777" w:rsidR="00791357" w:rsidRPr="002D033B" w:rsidRDefault="00791357" w:rsidP="00791357">
      <w:pPr>
        <w:rPr>
          <w:rFonts w:ascii="Aptos" w:hAnsi="Aptos"/>
          <w:lang w:val="fr-FR"/>
        </w:rPr>
      </w:pPr>
      <w:r w:rsidRPr="002D033B">
        <w:rPr>
          <w:rFonts w:ascii="Aptos" w:hAnsi="Aptos"/>
          <w:lang w:val="fr-FR"/>
        </w:rPr>
        <w:t xml:space="preserve">Version 2025-09-26 </w:t>
      </w:r>
      <w:proofErr w:type="gramStart"/>
      <w:r w:rsidRPr="002D033B">
        <w:rPr>
          <w:rFonts w:ascii="Aptos" w:hAnsi="Aptos"/>
          <w:lang w:val="fr-FR"/>
        </w:rPr>
        <w:t>20:</w:t>
      </w:r>
      <w:proofErr w:type="gramEnd"/>
      <w:r w:rsidRPr="002D033B">
        <w:rPr>
          <w:rFonts w:ascii="Aptos" w:hAnsi="Aptos"/>
          <w:lang w:val="fr-FR"/>
        </w:rPr>
        <w:t>50 UTC</w:t>
      </w:r>
    </w:p>
    <w:p w14:paraId="00815186" w14:textId="77777777" w:rsidR="00791357" w:rsidRPr="002D033B" w:rsidRDefault="00791357" w:rsidP="00791357">
      <w:pPr>
        <w:pStyle w:val="Heading1"/>
        <w:rPr>
          <w:rFonts w:ascii="Aptos" w:hAnsi="Aptos"/>
        </w:rPr>
      </w:pPr>
      <w:r w:rsidRPr="002D033B">
        <w:rPr>
          <w:rFonts w:ascii="Aptos" w:hAnsi="Aptos"/>
        </w:rPr>
        <w:t>1. Purpose &amp; Audience</w:t>
      </w:r>
    </w:p>
    <w:p w14:paraId="7C21432A" w14:textId="77777777" w:rsidR="00791357" w:rsidRPr="002D033B" w:rsidRDefault="00791357" w:rsidP="00791357">
      <w:pPr>
        <w:rPr>
          <w:rFonts w:ascii="Aptos" w:hAnsi="Aptos"/>
        </w:rPr>
      </w:pPr>
      <w:r w:rsidRPr="002D033B">
        <w:rPr>
          <w:rFonts w:ascii="Aptos" w:hAnsi="Aptos"/>
        </w:rPr>
        <w:t>This document is the authoritative business + engineering guide for the Accounts Deduplication pipeline in Microsoft Fabric. It covers the business rationale, user flows, technical architecture, stage-by-stage implementation, configuration, operational runbook, data tables, and audit controls. It is intended for data stewards, analytics users, ML/engineering teams, and platform administrators.</w:t>
      </w:r>
    </w:p>
    <w:p w14:paraId="231A9906" w14:textId="77777777" w:rsidR="00791357" w:rsidRPr="002D033B" w:rsidRDefault="00791357" w:rsidP="00791357">
      <w:pPr>
        <w:pStyle w:val="Heading1"/>
        <w:rPr>
          <w:rFonts w:ascii="Aptos" w:hAnsi="Aptos"/>
        </w:rPr>
      </w:pPr>
      <w:r w:rsidRPr="002D033B">
        <w:rPr>
          <w:rFonts w:ascii="Aptos" w:hAnsi="Aptos"/>
        </w:rPr>
        <w:t>2. Executive Summary (Business Overview &amp; Objectives)</w:t>
      </w:r>
    </w:p>
    <w:p w14:paraId="74393C2E" w14:textId="77777777" w:rsidR="00B06FA1" w:rsidRPr="00B06FA1" w:rsidRDefault="00B06FA1" w:rsidP="00B06FA1">
      <w:p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b/>
          <w:bCs/>
          <w:lang w:val="en-CA"/>
        </w:rPr>
        <w:t>Goal</w:t>
      </w:r>
    </w:p>
    <w:p w14:paraId="52C69D22" w14:textId="77777777" w:rsidR="00B06FA1" w:rsidRPr="00B06FA1" w:rsidRDefault="00B06FA1" w:rsidP="00B06FA1">
      <w:p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lang w:val="en-CA"/>
        </w:rPr>
        <w:t>Create a single, canonical record for each real</w:t>
      </w:r>
      <w:r w:rsidRPr="00B06FA1">
        <w:rPr>
          <w:rFonts w:ascii="Aptos" w:hAnsi="Aptos"/>
          <w:lang w:val="en-CA"/>
        </w:rPr>
        <w:noBreakHyphen/>
        <w:t xml:space="preserve">world customer account. Every raw record (member) </w:t>
      </w:r>
      <w:proofErr w:type="gramStart"/>
      <w:r w:rsidRPr="00B06FA1">
        <w:rPr>
          <w:rFonts w:ascii="Aptos" w:hAnsi="Aptos"/>
          <w:lang w:val="en-CA"/>
        </w:rPr>
        <w:t>maps</w:t>
      </w:r>
      <w:proofErr w:type="gramEnd"/>
      <w:r w:rsidRPr="00B06FA1">
        <w:rPr>
          <w:rFonts w:ascii="Aptos" w:hAnsi="Aptos"/>
          <w:lang w:val="en-CA"/>
        </w:rPr>
        <w:t xml:space="preserve"> to exactly one </w:t>
      </w:r>
      <w:r w:rsidRPr="00B06FA1">
        <w:rPr>
          <w:rFonts w:ascii="Aptos" w:hAnsi="Aptos"/>
          <w:b/>
          <w:bCs/>
          <w:lang w:val="en-CA"/>
        </w:rPr>
        <w:t>master</w:t>
      </w:r>
      <w:r w:rsidRPr="00B06FA1">
        <w:rPr>
          <w:rFonts w:ascii="Aptos" w:hAnsi="Aptos"/>
          <w:lang w:val="en-CA"/>
        </w:rPr>
        <w:t xml:space="preserve"> record (entity). The pipeline combines:</w:t>
      </w:r>
    </w:p>
    <w:p w14:paraId="2886F4E6" w14:textId="77777777" w:rsidR="00B06FA1" w:rsidRPr="00B06FA1" w:rsidRDefault="00B06FA1" w:rsidP="00B06FA1">
      <w:pPr>
        <w:numPr>
          <w:ilvl w:val="0"/>
          <w:numId w:val="40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lang w:val="en-CA"/>
        </w:rPr>
        <w:t>deterministic rules (exact/"perfect" matches),</w:t>
      </w:r>
    </w:p>
    <w:p w14:paraId="5C6DE356" w14:textId="77777777" w:rsidR="00B06FA1" w:rsidRPr="00B06FA1" w:rsidRDefault="00B06FA1" w:rsidP="00B06FA1">
      <w:pPr>
        <w:numPr>
          <w:ilvl w:val="0"/>
          <w:numId w:val="40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lang w:val="en-CA"/>
        </w:rPr>
        <w:t>high</w:t>
      </w:r>
      <w:r w:rsidRPr="00B06FA1">
        <w:rPr>
          <w:rFonts w:ascii="Aptos" w:hAnsi="Aptos"/>
          <w:lang w:val="en-CA"/>
        </w:rPr>
        <w:noBreakHyphen/>
        <w:t xml:space="preserve">confidence vector similarity (auto ≥ </w:t>
      </w:r>
      <w:r w:rsidRPr="00B06FA1">
        <w:rPr>
          <w:rFonts w:ascii="Aptos" w:hAnsi="Aptos"/>
          <w:b/>
          <w:bCs/>
          <w:lang w:val="en-CA"/>
        </w:rPr>
        <w:t>T_AUTO</w:t>
      </w:r>
      <w:r w:rsidRPr="00B06FA1">
        <w:rPr>
          <w:rFonts w:ascii="Aptos" w:hAnsi="Aptos"/>
          <w:lang w:val="en-CA"/>
        </w:rPr>
        <w:t>, default 0.95),</w:t>
      </w:r>
    </w:p>
    <w:p w14:paraId="7EB73487" w14:textId="77777777" w:rsidR="00B06FA1" w:rsidRPr="00B06FA1" w:rsidRDefault="00B06FA1" w:rsidP="00B06FA1">
      <w:pPr>
        <w:numPr>
          <w:ilvl w:val="0"/>
          <w:numId w:val="40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lang w:val="en-CA"/>
        </w:rPr>
        <w:t xml:space="preserve">LLM adjudication for the gray band (≥ </w:t>
      </w:r>
      <w:r w:rsidRPr="00B06FA1">
        <w:rPr>
          <w:rFonts w:ascii="Aptos" w:hAnsi="Aptos"/>
          <w:b/>
          <w:bCs/>
          <w:lang w:val="en-CA"/>
        </w:rPr>
        <w:t>T_LLM_LOW</w:t>
      </w:r>
      <w:r w:rsidRPr="00B06FA1">
        <w:rPr>
          <w:rFonts w:ascii="Aptos" w:hAnsi="Aptos"/>
          <w:lang w:val="en-CA"/>
        </w:rPr>
        <w:t>, default 0.70 and &lt; T_AUTO), and</w:t>
      </w:r>
    </w:p>
    <w:p w14:paraId="55671A86" w14:textId="77777777" w:rsidR="00B06FA1" w:rsidRPr="00B06FA1" w:rsidRDefault="00B06FA1" w:rsidP="00B06FA1">
      <w:pPr>
        <w:numPr>
          <w:ilvl w:val="0"/>
          <w:numId w:val="40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lang w:val="en-CA"/>
        </w:rPr>
        <w:t>optional human review for low</w:t>
      </w:r>
      <w:r w:rsidRPr="00B06FA1">
        <w:rPr>
          <w:rFonts w:ascii="Aptos" w:hAnsi="Aptos"/>
          <w:lang w:val="en-CA"/>
        </w:rPr>
        <w:noBreakHyphen/>
        <w:t>confidence or ambiguous pairs.</w:t>
      </w:r>
    </w:p>
    <w:p w14:paraId="6F716DB4" w14:textId="77777777" w:rsidR="00B06FA1" w:rsidRPr="00B06FA1" w:rsidRDefault="00B06FA1" w:rsidP="00B06FA1">
      <w:p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lang w:val="en-CA"/>
        </w:rPr>
        <w:t xml:space="preserve">Only after proposals are validated (LLM/Reviewer/Admin) do we </w:t>
      </w:r>
      <w:r w:rsidRPr="00B06FA1">
        <w:rPr>
          <w:rFonts w:ascii="Aptos" w:hAnsi="Aptos"/>
          <w:b/>
          <w:bCs/>
          <w:lang w:val="en-CA"/>
        </w:rPr>
        <w:t>apply merges</w:t>
      </w:r>
      <w:r w:rsidRPr="00B06FA1">
        <w:rPr>
          <w:rFonts w:ascii="Aptos" w:hAnsi="Aptos"/>
          <w:lang w:val="en-CA"/>
        </w:rPr>
        <w:t>. All decisions are logged for audit and can be replayed at any time. Historical decisions and applied mappings are re</w:t>
      </w:r>
      <w:r w:rsidRPr="00B06FA1">
        <w:rPr>
          <w:rFonts w:ascii="Aptos" w:hAnsi="Aptos"/>
          <w:lang w:val="en-CA"/>
        </w:rPr>
        <w:noBreakHyphen/>
        <w:t>used on subsequent runs (CDC) so we never re</w:t>
      </w:r>
      <w:r w:rsidRPr="00B06FA1">
        <w:rPr>
          <w:rFonts w:ascii="Aptos" w:hAnsi="Aptos"/>
          <w:lang w:val="en-CA"/>
        </w:rPr>
        <w:noBreakHyphen/>
        <w:t>work what has already been finalized.</w:t>
      </w:r>
    </w:p>
    <w:p w14:paraId="6D8A8939" w14:textId="77777777" w:rsidR="00B06FA1" w:rsidRPr="00B06FA1" w:rsidRDefault="00B06FA1" w:rsidP="00B06FA1">
      <w:p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lang w:val="en-CA"/>
        </w:rPr>
        <w:pict w14:anchorId="50D02A9A">
          <v:rect id="_x0000_i1609" style="width:0;height:1.5pt" o:hralign="center" o:hrstd="t" o:hr="t" fillcolor="#a0a0a0" stroked="f"/>
        </w:pict>
      </w:r>
    </w:p>
    <w:p w14:paraId="76BF5334" w14:textId="2B6AE251" w:rsidR="00B06FA1" w:rsidRPr="00B06FA1" w:rsidRDefault="00B06FA1" w:rsidP="00B06FA1">
      <w:pPr>
        <w:spacing w:after="0"/>
        <w:rPr>
          <w:rFonts w:ascii="Aptos" w:hAnsi="Aptos"/>
          <w:b/>
          <w:bCs/>
          <w:lang w:val="en-CA"/>
        </w:rPr>
      </w:pPr>
      <w:r w:rsidRPr="002D033B">
        <w:rPr>
          <w:rFonts w:ascii="Aptos" w:hAnsi="Aptos"/>
          <w:b/>
          <w:bCs/>
          <w:lang w:val="en-CA"/>
        </w:rPr>
        <w:t>Overview</w:t>
      </w:r>
    </w:p>
    <w:p w14:paraId="24E7E9B4" w14:textId="77777777" w:rsidR="00B06FA1" w:rsidRPr="00B06FA1" w:rsidRDefault="00B06FA1" w:rsidP="00B06FA1">
      <w:pPr>
        <w:numPr>
          <w:ilvl w:val="0"/>
          <w:numId w:val="41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b/>
          <w:bCs/>
          <w:lang w:val="en-CA"/>
        </w:rPr>
        <w:t>Normalize &amp; group</w:t>
      </w:r>
      <w:r w:rsidRPr="00B06FA1">
        <w:rPr>
          <w:rFonts w:ascii="Aptos" w:hAnsi="Aptos"/>
          <w:lang w:val="en-CA"/>
        </w:rPr>
        <w:t xml:space="preserve"> obvious duplicates (exact/near</w:t>
      </w:r>
      <w:r w:rsidRPr="00B06FA1">
        <w:rPr>
          <w:rFonts w:ascii="Aptos" w:hAnsi="Aptos"/>
          <w:lang w:val="en-CA"/>
        </w:rPr>
        <w:noBreakHyphen/>
        <w:t>exact names).</w:t>
      </w:r>
    </w:p>
    <w:p w14:paraId="6FFD62F3" w14:textId="77777777" w:rsidR="00B06FA1" w:rsidRPr="00B06FA1" w:rsidRDefault="00B06FA1" w:rsidP="00B06FA1">
      <w:pPr>
        <w:numPr>
          <w:ilvl w:val="0"/>
          <w:numId w:val="41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b/>
          <w:bCs/>
          <w:lang w:val="en-CA"/>
        </w:rPr>
        <w:t xml:space="preserve">Compare </w:t>
      </w:r>
      <w:proofErr w:type="gramStart"/>
      <w:r w:rsidRPr="00B06FA1">
        <w:rPr>
          <w:rFonts w:ascii="Aptos" w:hAnsi="Aptos"/>
          <w:b/>
          <w:bCs/>
          <w:lang w:val="en-CA"/>
        </w:rPr>
        <w:t>masters</w:t>
      </w:r>
      <w:proofErr w:type="gramEnd"/>
      <w:r w:rsidRPr="00B06FA1">
        <w:rPr>
          <w:rFonts w:ascii="Aptos" w:hAnsi="Aptos"/>
          <w:b/>
          <w:bCs/>
          <w:lang w:val="en-CA"/>
        </w:rPr>
        <w:t xml:space="preserve"> only</w:t>
      </w:r>
      <w:r w:rsidRPr="00B06FA1">
        <w:rPr>
          <w:rFonts w:ascii="Aptos" w:hAnsi="Aptos"/>
          <w:lang w:val="en-CA"/>
        </w:rPr>
        <w:t xml:space="preserve"> using embeddings to find likely duplicates across the catalog.</w:t>
      </w:r>
    </w:p>
    <w:p w14:paraId="66C9E5D5" w14:textId="77777777" w:rsidR="00B06FA1" w:rsidRPr="00B06FA1" w:rsidRDefault="00B06FA1" w:rsidP="00B06FA1">
      <w:pPr>
        <w:numPr>
          <w:ilvl w:val="0"/>
          <w:numId w:val="41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b/>
          <w:bCs/>
          <w:lang w:val="en-CA"/>
        </w:rPr>
        <w:t>Route each pair</w:t>
      </w:r>
      <w:r w:rsidRPr="00B06FA1">
        <w:rPr>
          <w:rFonts w:ascii="Aptos" w:hAnsi="Aptos"/>
          <w:lang w:val="en-CA"/>
        </w:rPr>
        <w:t>: auto</w:t>
      </w:r>
      <w:r w:rsidRPr="00B06FA1">
        <w:rPr>
          <w:rFonts w:ascii="Aptos" w:hAnsi="Aptos"/>
          <w:lang w:val="en-CA"/>
        </w:rPr>
        <w:noBreakHyphen/>
        <w:t>merge if very similar; send to the LLM when uncertain; ignore if clearly different.</w:t>
      </w:r>
    </w:p>
    <w:p w14:paraId="6A830966" w14:textId="77777777" w:rsidR="00B06FA1" w:rsidRPr="00B06FA1" w:rsidRDefault="00B06FA1" w:rsidP="00B06FA1">
      <w:pPr>
        <w:numPr>
          <w:ilvl w:val="0"/>
          <w:numId w:val="41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b/>
          <w:bCs/>
          <w:lang w:val="en-CA"/>
        </w:rPr>
        <w:t>Ask for help</w:t>
      </w:r>
      <w:r w:rsidRPr="00B06FA1">
        <w:rPr>
          <w:rFonts w:ascii="Aptos" w:hAnsi="Aptos"/>
          <w:lang w:val="en-CA"/>
        </w:rPr>
        <w:t xml:space="preserve"> only when needed:</w:t>
      </w:r>
    </w:p>
    <w:p w14:paraId="400C72E9" w14:textId="77777777" w:rsidR="00B06FA1" w:rsidRPr="00B06FA1" w:rsidRDefault="00B06FA1" w:rsidP="00B06FA1">
      <w:pPr>
        <w:numPr>
          <w:ilvl w:val="1"/>
          <w:numId w:val="41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lang w:val="en-CA"/>
        </w:rPr>
        <w:t xml:space="preserve">The LLM decides </w:t>
      </w:r>
      <w:r w:rsidRPr="00B06FA1">
        <w:rPr>
          <w:rFonts w:ascii="Aptos" w:hAnsi="Aptos"/>
          <w:b/>
          <w:bCs/>
          <w:lang w:val="en-CA"/>
        </w:rPr>
        <w:t>YES / NO / NEEDS_</w:t>
      </w:r>
      <w:proofErr w:type="gramStart"/>
      <w:r w:rsidRPr="00B06FA1">
        <w:rPr>
          <w:rFonts w:ascii="Aptos" w:hAnsi="Aptos"/>
          <w:b/>
          <w:bCs/>
          <w:lang w:val="en-CA"/>
        </w:rPr>
        <w:t>CONFIRMATION</w:t>
      </w:r>
      <w:r w:rsidRPr="00B06FA1">
        <w:rPr>
          <w:rFonts w:ascii="Aptos" w:hAnsi="Aptos"/>
          <w:lang w:val="en-CA"/>
        </w:rPr>
        <w:t>;</w:t>
      </w:r>
      <w:proofErr w:type="gramEnd"/>
    </w:p>
    <w:p w14:paraId="38A11ADA" w14:textId="77777777" w:rsidR="00B06FA1" w:rsidRPr="00B06FA1" w:rsidRDefault="00B06FA1" w:rsidP="00B06FA1">
      <w:pPr>
        <w:numPr>
          <w:ilvl w:val="1"/>
          <w:numId w:val="41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lang w:val="en-CA"/>
        </w:rPr>
        <w:t xml:space="preserve">borderline or “needs confirmation” pairs go into a </w:t>
      </w:r>
      <w:r w:rsidRPr="00B06FA1">
        <w:rPr>
          <w:rFonts w:ascii="Aptos" w:hAnsi="Aptos"/>
          <w:b/>
          <w:bCs/>
          <w:lang w:val="en-CA"/>
        </w:rPr>
        <w:t xml:space="preserve">review </w:t>
      </w:r>
      <w:proofErr w:type="gramStart"/>
      <w:r w:rsidRPr="00B06FA1">
        <w:rPr>
          <w:rFonts w:ascii="Aptos" w:hAnsi="Aptos"/>
          <w:b/>
          <w:bCs/>
          <w:lang w:val="en-CA"/>
        </w:rPr>
        <w:t>queue</w:t>
      </w:r>
      <w:r w:rsidRPr="00B06FA1">
        <w:rPr>
          <w:rFonts w:ascii="Aptos" w:hAnsi="Aptos"/>
          <w:lang w:val="en-CA"/>
        </w:rPr>
        <w:t>;</w:t>
      </w:r>
      <w:proofErr w:type="gramEnd"/>
    </w:p>
    <w:p w14:paraId="178FFE9B" w14:textId="77777777" w:rsidR="00B06FA1" w:rsidRPr="00B06FA1" w:rsidRDefault="00B06FA1" w:rsidP="00B06FA1">
      <w:pPr>
        <w:numPr>
          <w:ilvl w:val="1"/>
          <w:numId w:val="41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lang w:val="en-CA"/>
        </w:rPr>
        <w:t xml:space="preserve">admins can </w:t>
      </w:r>
      <w:r w:rsidRPr="00B06FA1">
        <w:rPr>
          <w:rFonts w:ascii="Aptos" w:hAnsi="Aptos"/>
          <w:b/>
          <w:bCs/>
          <w:lang w:val="en-CA"/>
        </w:rPr>
        <w:t>approve or reject</w:t>
      </w:r>
      <w:r w:rsidRPr="00B06FA1">
        <w:rPr>
          <w:rFonts w:ascii="Aptos" w:hAnsi="Aptos"/>
          <w:lang w:val="en-CA"/>
        </w:rPr>
        <w:t xml:space="preserve"> any proposed merge.</w:t>
      </w:r>
    </w:p>
    <w:p w14:paraId="0A2738E2" w14:textId="77777777" w:rsidR="00B06FA1" w:rsidRPr="00B06FA1" w:rsidRDefault="00B06FA1" w:rsidP="00B06FA1">
      <w:pPr>
        <w:numPr>
          <w:ilvl w:val="0"/>
          <w:numId w:val="41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b/>
          <w:bCs/>
          <w:lang w:val="en-CA"/>
        </w:rPr>
        <w:t>Apply merges</w:t>
      </w:r>
      <w:r w:rsidRPr="00B06FA1">
        <w:rPr>
          <w:rFonts w:ascii="Aptos" w:hAnsi="Aptos"/>
          <w:lang w:val="en-CA"/>
        </w:rPr>
        <w:t xml:space="preserve"> in batches, then re</w:t>
      </w:r>
      <w:r w:rsidRPr="00B06FA1">
        <w:rPr>
          <w:rFonts w:ascii="Aptos" w:hAnsi="Aptos"/>
          <w:lang w:val="en-CA"/>
        </w:rPr>
        <w:noBreakHyphen/>
        <w:t>derive flags so each group has a single canonical master and every member points to it.</w:t>
      </w:r>
    </w:p>
    <w:p w14:paraId="1DBDEEE6" w14:textId="77777777" w:rsidR="00B06FA1" w:rsidRPr="00B06FA1" w:rsidRDefault="00B06FA1" w:rsidP="00B06FA1">
      <w:pPr>
        <w:numPr>
          <w:ilvl w:val="0"/>
          <w:numId w:val="41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b/>
          <w:bCs/>
          <w:lang w:val="en-CA"/>
        </w:rPr>
        <w:t>Publish Gold</w:t>
      </w:r>
      <w:r w:rsidRPr="00B06FA1">
        <w:rPr>
          <w:rFonts w:ascii="Aptos" w:hAnsi="Aptos"/>
          <w:lang w:val="en-CA"/>
        </w:rPr>
        <w:t>: a deduped “masters</w:t>
      </w:r>
      <w:r w:rsidRPr="00B06FA1">
        <w:rPr>
          <w:rFonts w:ascii="Aptos" w:hAnsi="Aptos"/>
          <w:lang w:val="en-CA"/>
        </w:rPr>
        <w:noBreakHyphen/>
        <w:t>only” list and a member</w:t>
      </w:r>
      <w:r w:rsidRPr="00B06FA1">
        <w:rPr>
          <w:rFonts w:ascii="Aptos" w:hAnsi="Aptos"/>
          <w:lang w:val="en-CA"/>
        </w:rPr>
        <w:noBreakHyphen/>
        <w:t>to</w:t>
      </w:r>
      <w:r w:rsidRPr="00B06FA1">
        <w:rPr>
          <w:rFonts w:ascii="Aptos" w:hAnsi="Aptos"/>
          <w:lang w:val="en-CA"/>
        </w:rPr>
        <w:noBreakHyphen/>
        <w:t>entity mapping that downstream apps can trust.</w:t>
      </w:r>
    </w:p>
    <w:p w14:paraId="1A82BB42" w14:textId="77777777" w:rsidR="00B06FA1" w:rsidRPr="00B06FA1" w:rsidRDefault="00B06FA1" w:rsidP="00B06FA1">
      <w:pPr>
        <w:numPr>
          <w:ilvl w:val="0"/>
          <w:numId w:val="41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b/>
          <w:bCs/>
          <w:lang w:val="en-CA"/>
        </w:rPr>
        <w:lastRenderedPageBreak/>
        <w:t>Carry decisions forward</w:t>
      </w:r>
      <w:r w:rsidRPr="00B06FA1">
        <w:rPr>
          <w:rFonts w:ascii="Aptos" w:hAnsi="Aptos"/>
          <w:lang w:val="en-CA"/>
        </w:rPr>
        <w:t>: past merges feed back into the next day’s run so we don’t re</w:t>
      </w:r>
      <w:r w:rsidRPr="00B06FA1">
        <w:rPr>
          <w:rFonts w:ascii="Aptos" w:hAnsi="Aptos"/>
          <w:lang w:val="en-CA"/>
        </w:rPr>
        <w:noBreakHyphen/>
        <w:t>score or re</w:t>
      </w:r>
      <w:r w:rsidRPr="00B06FA1">
        <w:rPr>
          <w:rFonts w:ascii="Aptos" w:hAnsi="Aptos"/>
          <w:lang w:val="en-CA"/>
        </w:rPr>
        <w:noBreakHyphen/>
        <w:t>ask.</w:t>
      </w:r>
    </w:p>
    <w:p w14:paraId="24569451" w14:textId="77777777" w:rsidR="00B06FA1" w:rsidRPr="00B06FA1" w:rsidRDefault="00B06FA1" w:rsidP="00B06FA1">
      <w:p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lang w:val="en-CA"/>
        </w:rPr>
        <w:pict w14:anchorId="5CFF3C85">
          <v:rect id="_x0000_i1610" style="width:0;height:1.5pt" o:hralign="center" o:hrstd="t" o:hr="t" fillcolor="#a0a0a0" stroked="f"/>
        </w:pict>
      </w:r>
    </w:p>
    <w:p w14:paraId="2884A9E4" w14:textId="77777777" w:rsidR="00B06FA1" w:rsidRPr="00B06FA1" w:rsidRDefault="00B06FA1" w:rsidP="00B06FA1">
      <w:pPr>
        <w:spacing w:after="0"/>
        <w:rPr>
          <w:rFonts w:ascii="Aptos" w:hAnsi="Aptos"/>
          <w:b/>
          <w:bCs/>
          <w:lang w:val="en-CA"/>
        </w:rPr>
      </w:pPr>
      <w:r w:rsidRPr="00B06FA1">
        <w:rPr>
          <w:rFonts w:ascii="Aptos" w:hAnsi="Aptos"/>
          <w:b/>
          <w:bCs/>
          <w:lang w:val="en-CA"/>
        </w:rPr>
        <w:t>Key personas</w:t>
      </w:r>
    </w:p>
    <w:p w14:paraId="047647BB" w14:textId="77777777" w:rsidR="00B06FA1" w:rsidRPr="00B06FA1" w:rsidRDefault="00B06FA1" w:rsidP="00B06FA1">
      <w:pPr>
        <w:numPr>
          <w:ilvl w:val="0"/>
          <w:numId w:val="42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b/>
          <w:bCs/>
          <w:lang w:val="en-CA"/>
        </w:rPr>
        <w:t>Data/ML engineer</w:t>
      </w:r>
      <w:r w:rsidRPr="00B06FA1">
        <w:rPr>
          <w:rFonts w:ascii="Aptos" w:hAnsi="Aptos"/>
          <w:lang w:val="en-CA"/>
        </w:rPr>
        <w:t xml:space="preserve">: operates notebooks, monitors </w:t>
      </w:r>
      <w:proofErr w:type="gramStart"/>
      <w:r w:rsidRPr="00B06FA1">
        <w:rPr>
          <w:rFonts w:ascii="Aptos" w:hAnsi="Aptos"/>
          <w:lang w:val="en-CA"/>
        </w:rPr>
        <w:t>runs</w:t>
      </w:r>
      <w:proofErr w:type="gramEnd"/>
      <w:r w:rsidRPr="00B06FA1">
        <w:rPr>
          <w:rFonts w:ascii="Aptos" w:hAnsi="Aptos"/>
          <w:lang w:val="en-CA"/>
        </w:rPr>
        <w:t>, maintains configs and thresholds.</w:t>
      </w:r>
    </w:p>
    <w:p w14:paraId="48AA7161" w14:textId="77777777" w:rsidR="00B06FA1" w:rsidRPr="00B06FA1" w:rsidRDefault="00B06FA1" w:rsidP="00B06FA1">
      <w:pPr>
        <w:numPr>
          <w:ilvl w:val="0"/>
          <w:numId w:val="42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b/>
          <w:bCs/>
          <w:lang w:val="en-CA"/>
        </w:rPr>
        <w:t>Reviewer</w:t>
      </w:r>
      <w:r w:rsidRPr="00B06FA1">
        <w:rPr>
          <w:rFonts w:ascii="Aptos" w:hAnsi="Aptos"/>
          <w:lang w:val="en-CA"/>
        </w:rPr>
        <w:t>: resolves ambiguous pairs in the review app (business expert).</w:t>
      </w:r>
    </w:p>
    <w:p w14:paraId="4DCC62AA" w14:textId="77777777" w:rsidR="00B06FA1" w:rsidRPr="00B06FA1" w:rsidRDefault="00B06FA1" w:rsidP="00B06FA1">
      <w:pPr>
        <w:numPr>
          <w:ilvl w:val="0"/>
          <w:numId w:val="42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b/>
          <w:bCs/>
          <w:lang w:val="en-CA"/>
        </w:rPr>
        <w:t>Admin</w:t>
      </w:r>
      <w:r w:rsidRPr="00B06FA1">
        <w:rPr>
          <w:rFonts w:ascii="Aptos" w:hAnsi="Aptos"/>
          <w:lang w:val="en-CA"/>
        </w:rPr>
        <w:t>: can approve/reject in the Admin Gate for policy or compliance reasons.</w:t>
      </w:r>
    </w:p>
    <w:p w14:paraId="34F1F816" w14:textId="77777777" w:rsidR="00B06FA1" w:rsidRPr="00B06FA1" w:rsidRDefault="00B06FA1" w:rsidP="00B06FA1">
      <w:pPr>
        <w:numPr>
          <w:ilvl w:val="0"/>
          <w:numId w:val="42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b/>
          <w:bCs/>
          <w:lang w:val="en-CA"/>
        </w:rPr>
        <w:t>Downstream consumer</w:t>
      </w:r>
      <w:r w:rsidRPr="00B06FA1">
        <w:rPr>
          <w:rFonts w:ascii="Aptos" w:hAnsi="Aptos"/>
          <w:lang w:val="en-CA"/>
        </w:rPr>
        <w:t xml:space="preserve">: reads the </w:t>
      </w:r>
      <w:proofErr w:type="gramStart"/>
      <w:r w:rsidRPr="00B06FA1">
        <w:rPr>
          <w:rFonts w:ascii="Aptos" w:hAnsi="Aptos"/>
          <w:lang w:val="en-CA"/>
        </w:rPr>
        <w:t>Gold</w:t>
      </w:r>
      <w:proofErr w:type="gramEnd"/>
      <w:r w:rsidRPr="00B06FA1">
        <w:rPr>
          <w:rFonts w:ascii="Aptos" w:hAnsi="Aptos"/>
          <w:lang w:val="en-CA"/>
        </w:rPr>
        <w:t xml:space="preserve"> tables (analytics, MDM, CRM syncs).</w:t>
      </w:r>
    </w:p>
    <w:p w14:paraId="41C74626" w14:textId="77777777" w:rsidR="00B06FA1" w:rsidRPr="00B06FA1" w:rsidRDefault="00B06FA1" w:rsidP="00B06FA1">
      <w:p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lang w:val="en-CA"/>
        </w:rPr>
        <w:pict w14:anchorId="46C1ADB5">
          <v:rect id="_x0000_i1611" style="width:0;height:1.5pt" o:hralign="center" o:hrstd="t" o:hr="t" fillcolor="#a0a0a0" stroked="f"/>
        </w:pict>
      </w:r>
    </w:p>
    <w:p w14:paraId="14DAF7B3" w14:textId="77777777" w:rsidR="00B06FA1" w:rsidRPr="00B06FA1" w:rsidRDefault="00B06FA1" w:rsidP="00B06FA1">
      <w:pPr>
        <w:spacing w:after="0"/>
        <w:rPr>
          <w:rFonts w:ascii="Aptos" w:hAnsi="Aptos"/>
          <w:b/>
          <w:bCs/>
          <w:lang w:val="en-CA"/>
        </w:rPr>
      </w:pPr>
      <w:r w:rsidRPr="00B06FA1">
        <w:rPr>
          <w:rFonts w:ascii="Aptos" w:hAnsi="Aptos"/>
          <w:b/>
          <w:bCs/>
          <w:lang w:val="en-CA"/>
        </w:rPr>
        <w:t>Where human input happens</w:t>
      </w:r>
    </w:p>
    <w:p w14:paraId="2F5D43FA" w14:textId="77777777" w:rsidR="00B06FA1" w:rsidRPr="00B06FA1" w:rsidRDefault="00B06FA1" w:rsidP="00B06FA1">
      <w:pPr>
        <w:numPr>
          <w:ilvl w:val="0"/>
          <w:numId w:val="43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b/>
          <w:bCs/>
          <w:lang w:val="en-CA"/>
        </w:rPr>
        <w:t>LLM gray band</w:t>
      </w:r>
      <w:r w:rsidRPr="00B06FA1">
        <w:rPr>
          <w:rFonts w:ascii="Aptos" w:hAnsi="Aptos"/>
          <w:lang w:val="en-CA"/>
        </w:rPr>
        <w:t xml:space="preserve"> → automatic judgment; if </w:t>
      </w:r>
      <w:r w:rsidRPr="00B06FA1">
        <w:rPr>
          <w:rFonts w:ascii="Aptos" w:hAnsi="Aptos"/>
          <w:b/>
          <w:bCs/>
          <w:lang w:val="en-CA"/>
        </w:rPr>
        <w:t>NEEDS_CONFIRMATION</w:t>
      </w:r>
      <w:r w:rsidRPr="00B06FA1">
        <w:rPr>
          <w:rFonts w:ascii="Aptos" w:hAnsi="Aptos"/>
          <w:lang w:val="en-CA"/>
        </w:rPr>
        <w:t xml:space="preserve"> or low confidence, the pair is queued for </w:t>
      </w:r>
      <w:r w:rsidRPr="00B06FA1">
        <w:rPr>
          <w:rFonts w:ascii="Aptos" w:hAnsi="Aptos"/>
          <w:b/>
          <w:bCs/>
          <w:lang w:val="en-CA"/>
        </w:rPr>
        <w:t>reviewers</w:t>
      </w:r>
      <w:r w:rsidRPr="00B06FA1">
        <w:rPr>
          <w:rFonts w:ascii="Aptos" w:hAnsi="Aptos"/>
          <w:lang w:val="en-CA"/>
        </w:rPr>
        <w:t>.</w:t>
      </w:r>
    </w:p>
    <w:p w14:paraId="28059F45" w14:textId="77777777" w:rsidR="00B06FA1" w:rsidRPr="00B06FA1" w:rsidRDefault="00B06FA1" w:rsidP="00B06FA1">
      <w:pPr>
        <w:numPr>
          <w:ilvl w:val="0"/>
          <w:numId w:val="43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b/>
          <w:bCs/>
          <w:lang w:val="en-CA"/>
        </w:rPr>
        <w:t>Admin Gate</w:t>
      </w:r>
      <w:r w:rsidRPr="00B06FA1">
        <w:rPr>
          <w:rFonts w:ascii="Aptos" w:hAnsi="Aptos"/>
          <w:lang w:val="en-CA"/>
        </w:rPr>
        <w:t xml:space="preserve"> → optional final supervision layer; admins can </w:t>
      </w:r>
      <w:r w:rsidRPr="00B06FA1">
        <w:rPr>
          <w:rFonts w:ascii="Aptos" w:hAnsi="Aptos"/>
          <w:b/>
          <w:bCs/>
          <w:lang w:val="en-CA"/>
        </w:rPr>
        <w:t>APPROVE/REJECT</w:t>
      </w:r>
      <w:r w:rsidRPr="00B06FA1">
        <w:rPr>
          <w:rFonts w:ascii="Aptos" w:hAnsi="Aptos"/>
          <w:lang w:val="en-CA"/>
        </w:rPr>
        <w:t xml:space="preserve"> any pair before merges are applied.</w:t>
      </w:r>
    </w:p>
    <w:p w14:paraId="7ABBDE8C" w14:textId="77777777" w:rsidR="00B06FA1" w:rsidRPr="00B06FA1" w:rsidRDefault="00B06FA1" w:rsidP="00B06FA1">
      <w:pPr>
        <w:numPr>
          <w:ilvl w:val="0"/>
          <w:numId w:val="43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b/>
          <w:bCs/>
          <w:lang w:val="en-CA"/>
        </w:rPr>
        <w:t>Reviewer notes</w:t>
      </w:r>
      <w:r w:rsidRPr="00B06FA1">
        <w:rPr>
          <w:rFonts w:ascii="Aptos" w:hAnsi="Aptos"/>
          <w:lang w:val="en-CA"/>
        </w:rPr>
        <w:t xml:space="preserve"> persist and are injected into future LLM prompts; re</w:t>
      </w:r>
      <w:r w:rsidRPr="00B06FA1">
        <w:rPr>
          <w:rFonts w:ascii="Aptos" w:hAnsi="Aptos"/>
          <w:lang w:val="en-CA"/>
        </w:rPr>
        <w:noBreakHyphen/>
        <w:t xml:space="preserve">runs can be scoped to </w:t>
      </w:r>
      <w:r w:rsidRPr="00B06FA1">
        <w:rPr>
          <w:rFonts w:ascii="Aptos" w:hAnsi="Aptos"/>
          <w:b/>
          <w:bCs/>
          <w:lang w:val="en-CA"/>
        </w:rPr>
        <w:t>FOCAL</w:t>
      </w:r>
      <w:r w:rsidRPr="00B06FA1">
        <w:rPr>
          <w:rFonts w:ascii="Aptos" w:hAnsi="Aptos"/>
          <w:lang w:val="en-CA"/>
        </w:rPr>
        <w:t xml:space="preserve"> or </w:t>
      </w:r>
      <w:r w:rsidRPr="00B06FA1">
        <w:rPr>
          <w:rFonts w:ascii="Aptos" w:hAnsi="Aptos"/>
          <w:b/>
          <w:bCs/>
          <w:lang w:val="en-CA"/>
        </w:rPr>
        <w:t>COMPONENT</w:t>
      </w:r>
      <w:r w:rsidRPr="00B06FA1">
        <w:rPr>
          <w:rFonts w:ascii="Aptos" w:hAnsi="Aptos"/>
          <w:lang w:val="en-CA"/>
        </w:rPr>
        <w:t xml:space="preserve"> (connected graph) to minimize re</w:t>
      </w:r>
      <w:r w:rsidRPr="00B06FA1">
        <w:rPr>
          <w:rFonts w:ascii="Aptos" w:hAnsi="Aptos"/>
          <w:lang w:val="en-CA"/>
        </w:rPr>
        <w:noBreakHyphen/>
        <w:t>work.</w:t>
      </w:r>
    </w:p>
    <w:p w14:paraId="1455A1D0" w14:textId="77777777" w:rsidR="00B06FA1" w:rsidRPr="00B06FA1" w:rsidRDefault="00B06FA1" w:rsidP="00B06FA1">
      <w:p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lang w:val="en-CA"/>
        </w:rPr>
        <w:pict w14:anchorId="0F31C81B">
          <v:rect id="_x0000_i1612" style="width:0;height:1.5pt" o:hralign="center" o:hrstd="t" o:hr="t" fillcolor="#a0a0a0" stroked="f"/>
        </w:pict>
      </w:r>
    </w:p>
    <w:p w14:paraId="342D7344" w14:textId="77777777" w:rsidR="00B06FA1" w:rsidRPr="00B06FA1" w:rsidRDefault="00B06FA1" w:rsidP="00B06FA1">
      <w:pPr>
        <w:spacing w:after="0"/>
        <w:rPr>
          <w:rFonts w:ascii="Aptos" w:hAnsi="Aptos"/>
          <w:b/>
          <w:bCs/>
          <w:lang w:val="en-CA"/>
        </w:rPr>
      </w:pPr>
      <w:r w:rsidRPr="00B06FA1">
        <w:rPr>
          <w:rFonts w:ascii="Aptos" w:hAnsi="Aptos"/>
          <w:b/>
          <w:bCs/>
          <w:lang w:val="en-CA"/>
        </w:rPr>
        <w:t>Invariants &amp; safety rails</w:t>
      </w:r>
    </w:p>
    <w:p w14:paraId="4EABD537" w14:textId="77777777" w:rsidR="00B06FA1" w:rsidRPr="00B06FA1" w:rsidRDefault="00B06FA1" w:rsidP="00B06FA1">
      <w:pPr>
        <w:numPr>
          <w:ilvl w:val="0"/>
          <w:numId w:val="44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lang w:val="en-CA"/>
        </w:rPr>
        <w:t xml:space="preserve">Tables are </w:t>
      </w:r>
      <w:r w:rsidRPr="00B06FA1">
        <w:rPr>
          <w:rFonts w:ascii="Aptos" w:hAnsi="Aptos"/>
          <w:b/>
          <w:bCs/>
          <w:lang w:val="en-CA"/>
        </w:rPr>
        <w:t>append</w:t>
      </w:r>
      <w:r w:rsidRPr="00B06FA1">
        <w:rPr>
          <w:rFonts w:ascii="Aptos" w:hAnsi="Aptos"/>
          <w:b/>
          <w:bCs/>
          <w:lang w:val="en-CA"/>
        </w:rPr>
        <w:noBreakHyphen/>
        <w:t>only</w:t>
      </w:r>
      <w:r w:rsidRPr="00B06FA1">
        <w:rPr>
          <w:rFonts w:ascii="Aptos" w:hAnsi="Aptos"/>
          <w:lang w:val="en-CA"/>
        </w:rPr>
        <w:t xml:space="preserve"> ledgers (where practical). We compute “latest” snapshots with windowing.</w:t>
      </w:r>
    </w:p>
    <w:p w14:paraId="311F6CD5" w14:textId="77777777" w:rsidR="00B06FA1" w:rsidRPr="00B06FA1" w:rsidRDefault="00B06FA1" w:rsidP="00B06FA1">
      <w:pPr>
        <w:numPr>
          <w:ilvl w:val="0"/>
          <w:numId w:val="44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lang w:val="en-CA"/>
        </w:rPr>
        <w:t>Already</w:t>
      </w:r>
      <w:r w:rsidRPr="00B06FA1">
        <w:rPr>
          <w:rFonts w:ascii="Aptos" w:hAnsi="Aptos"/>
          <w:lang w:val="en-CA"/>
        </w:rPr>
        <w:noBreakHyphen/>
        <w:t xml:space="preserve">finalized YES/NO decisions are </w:t>
      </w:r>
      <w:r w:rsidRPr="00B06FA1">
        <w:rPr>
          <w:rFonts w:ascii="Aptos" w:hAnsi="Aptos"/>
          <w:b/>
          <w:bCs/>
          <w:lang w:val="en-CA"/>
        </w:rPr>
        <w:t>anti</w:t>
      </w:r>
      <w:r w:rsidRPr="00B06FA1">
        <w:rPr>
          <w:rFonts w:ascii="Aptos" w:hAnsi="Aptos"/>
          <w:b/>
          <w:bCs/>
          <w:lang w:val="en-CA"/>
        </w:rPr>
        <w:noBreakHyphen/>
        <w:t>joined</w:t>
      </w:r>
      <w:r w:rsidRPr="00B06FA1">
        <w:rPr>
          <w:rFonts w:ascii="Aptos" w:hAnsi="Aptos"/>
          <w:lang w:val="en-CA"/>
        </w:rPr>
        <w:t xml:space="preserve"> from new similarity work.</w:t>
      </w:r>
    </w:p>
    <w:p w14:paraId="1D9EF6A8" w14:textId="77777777" w:rsidR="00B06FA1" w:rsidRPr="00B06FA1" w:rsidRDefault="00B06FA1" w:rsidP="00B06FA1">
      <w:pPr>
        <w:numPr>
          <w:ilvl w:val="0"/>
          <w:numId w:val="44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lang w:val="en-CA"/>
        </w:rPr>
        <w:t xml:space="preserve">Historical merges are </w:t>
      </w:r>
      <w:r w:rsidRPr="00B06FA1">
        <w:rPr>
          <w:rFonts w:ascii="Aptos" w:hAnsi="Aptos"/>
          <w:b/>
          <w:bCs/>
          <w:lang w:val="en-CA"/>
        </w:rPr>
        <w:t>re</w:t>
      </w:r>
      <w:r w:rsidRPr="00B06FA1">
        <w:rPr>
          <w:rFonts w:ascii="Aptos" w:hAnsi="Aptos"/>
          <w:b/>
          <w:bCs/>
          <w:lang w:val="en-CA"/>
        </w:rPr>
        <w:noBreakHyphen/>
        <w:t>applied first</w:t>
      </w:r>
      <w:r w:rsidRPr="00B06FA1">
        <w:rPr>
          <w:rFonts w:ascii="Aptos" w:hAnsi="Aptos"/>
          <w:lang w:val="en-CA"/>
        </w:rPr>
        <w:t xml:space="preserve"> (CDC) before computing new similarities.</w:t>
      </w:r>
    </w:p>
    <w:p w14:paraId="7669453F" w14:textId="77777777" w:rsidR="00B06FA1" w:rsidRPr="00B06FA1" w:rsidRDefault="00B06FA1" w:rsidP="00B06FA1">
      <w:pPr>
        <w:numPr>
          <w:ilvl w:val="0"/>
          <w:numId w:val="44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lang w:val="en-CA"/>
        </w:rPr>
        <w:t xml:space="preserve">Merge application is </w:t>
      </w:r>
      <w:r w:rsidRPr="00B06FA1">
        <w:rPr>
          <w:rFonts w:ascii="Aptos" w:hAnsi="Aptos"/>
          <w:b/>
          <w:bCs/>
          <w:lang w:val="en-CA"/>
        </w:rPr>
        <w:t>idempotent</w:t>
      </w:r>
      <w:r w:rsidRPr="00B06FA1">
        <w:rPr>
          <w:rFonts w:ascii="Aptos" w:hAnsi="Aptos"/>
          <w:lang w:val="en-CA"/>
        </w:rPr>
        <w:t>: we recompute group flags from first principles (never flip flags by hand).</w:t>
      </w:r>
    </w:p>
    <w:p w14:paraId="3F928742" w14:textId="77777777" w:rsidR="00B06FA1" w:rsidRPr="00B06FA1" w:rsidRDefault="00B06FA1" w:rsidP="00B06FA1">
      <w:pPr>
        <w:numPr>
          <w:ilvl w:val="0"/>
          <w:numId w:val="44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lang w:val="en-CA"/>
        </w:rPr>
        <w:t xml:space="preserve">All merges are </w:t>
      </w:r>
      <w:r w:rsidRPr="00B06FA1">
        <w:rPr>
          <w:rFonts w:ascii="Aptos" w:hAnsi="Aptos"/>
          <w:b/>
          <w:bCs/>
          <w:lang w:val="en-CA"/>
        </w:rPr>
        <w:t>reversible</w:t>
      </w:r>
      <w:r w:rsidRPr="00B06FA1">
        <w:rPr>
          <w:rFonts w:ascii="Aptos" w:hAnsi="Aptos"/>
          <w:lang w:val="en-CA"/>
        </w:rPr>
        <w:t>: the full proposal + decision history is retained.</w:t>
      </w:r>
    </w:p>
    <w:p w14:paraId="735BD51A" w14:textId="77777777" w:rsidR="00B06FA1" w:rsidRPr="00B06FA1" w:rsidRDefault="00B06FA1" w:rsidP="00B06FA1">
      <w:p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lang w:val="en-CA"/>
        </w:rPr>
        <w:pict w14:anchorId="03D67500">
          <v:rect id="_x0000_i1613" style="width:0;height:1.5pt" o:hralign="center" o:hrstd="t" o:hr="t" fillcolor="#a0a0a0" stroked="f"/>
        </w:pict>
      </w:r>
    </w:p>
    <w:p w14:paraId="250B3664" w14:textId="77777777" w:rsidR="00B06FA1" w:rsidRPr="00B06FA1" w:rsidRDefault="00B06FA1" w:rsidP="00B06FA1">
      <w:pPr>
        <w:spacing w:after="0"/>
        <w:rPr>
          <w:rFonts w:ascii="Aptos" w:hAnsi="Aptos"/>
          <w:b/>
          <w:bCs/>
          <w:lang w:val="en-CA"/>
        </w:rPr>
      </w:pPr>
      <w:r w:rsidRPr="00B06FA1">
        <w:rPr>
          <w:rFonts w:ascii="Aptos" w:hAnsi="Aptos"/>
          <w:b/>
          <w:bCs/>
          <w:lang w:val="en-CA"/>
        </w:rPr>
        <w:t>Typical outcomes by route</w:t>
      </w:r>
    </w:p>
    <w:p w14:paraId="3A325C31" w14:textId="77777777" w:rsidR="00B06FA1" w:rsidRPr="00B06FA1" w:rsidRDefault="00B06FA1" w:rsidP="00B06FA1">
      <w:pPr>
        <w:numPr>
          <w:ilvl w:val="0"/>
          <w:numId w:val="45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b/>
          <w:bCs/>
          <w:lang w:val="en-CA"/>
        </w:rPr>
        <w:t>Perfect match</w:t>
      </w:r>
      <w:r w:rsidRPr="00B06FA1">
        <w:rPr>
          <w:rFonts w:ascii="Aptos" w:hAnsi="Aptos"/>
          <w:lang w:val="en-CA"/>
        </w:rPr>
        <w:t xml:space="preserve"> → grouped immediately; flags set in the base table.</w:t>
      </w:r>
    </w:p>
    <w:p w14:paraId="390790AE" w14:textId="77777777" w:rsidR="00B06FA1" w:rsidRPr="00B06FA1" w:rsidRDefault="00B06FA1" w:rsidP="00B06FA1">
      <w:pPr>
        <w:numPr>
          <w:ilvl w:val="0"/>
          <w:numId w:val="45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b/>
          <w:bCs/>
          <w:lang w:val="en-CA"/>
        </w:rPr>
        <w:t>AUTO ≥ 0.95</w:t>
      </w:r>
      <w:r w:rsidRPr="00B06FA1">
        <w:rPr>
          <w:rFonts w:ascii="Aptos" w:hAnsi="Aptos"/>
          <w:lang w:val="en-CA"/>
        </w:rPr>
        <w:t xml:space="preserve"> → included in proposals without review (still visible in preview).</w:t>
      </w:r>
    </w:p>
    <w:p w14:paraId="7246249F" w14:textId="77777777" w:rsidR="00B06FA1" w:rsidRPr="00B06FA1" w:rsidRDefault="00B06FA1" w:rsidP="00B06FA1">
      <w:pPr>
        <w:numPr>
          <w:ilvl w:val="0"/>
          <w:numId w:val="45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b/>
          <w:bCs/>
          <w:lang w:val="en-CA"/>
        </w:rPr>
        <w:t>LLM YES</w:t>
      </w:r>
      <w:r w:rsidRPr="00B06FA1">
        <w:rPr>
          <w:rFonts w:ascii="Aptos" w:hAnsi="Aptos"/>
          <w:lang w:val="en-CA"/>
        </w:rPr>
        <w:t xml:space="preserve"> → included in proposals with LLM confidence &amp; reason.</w:t>
      </w:r>
    </w:p>
    <w:p w14:paraId="07F7D78F" w14:textId="77777777" w:rsidR="00B06FA1" w:rsidRPr="00B06FA1" w:rsidRDefault="00B06FA1" w:rsidP="00B06FA1">
      <w:pPr>
        <w:numPr>
          <w:ilvl w:val="0"/>
          <w:numId w:val="45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b/>
          <w:bCs/>
          <w:lang w:val="en-CA"/>
        </w:rPr>
        <w:t>LLM NEEDS_CONFIRMATION</w:t>
      </w:r>
      <w:r w:rsidRPr="00B06FA1">
        <w:rPr>
          <w:rFonts w:ascii="Aptos" w:hAnsi="Aptos"/>
          <w:lang w:val="en-CA"/>
        </w:rPr>
        <w:t xml:space="preserve"> → enters review queue; can be re</w:t>
      </w:r>
      <w:r w:rsidRPr="00B06FA1">
        <w:rPr>
          <w:rFonts w:ascii="Aptos" w:hAnsi="Aptos"/>
          <w:lang w:val="en-CA"/>
        </w:rPr>
        <w:noBreakHyphen/>
        <w:t xml:space="preserve">asked with notes; </w:t>
      </w:r>
      <w:proofErr w:type="gramStart"/>
      <w:r w:rsidRPr="00B06FA1">
        <w:rPr>
          <w:rFonts w:ascii="Aptos" w:hAnsi="Aptos"/>
          <w:lang w:val="en-CA"/>
        </w:rPr>
        <w:t>YES</w:t>
      </w:r>
      <w:proofErr w:type="gramEnd"/>
      <w:r w:rsidRPr="00B06FA1">
        <w:rPr>
          <w:rFonts w:ascii="Aptos" w:hAnsi="Aptos"/>
          <w:lang w:val="en-CA"/>
        </w:rPr>
        <w:t xml:space="preserve"> after notes can auto</w:t>
      </w:r>
      <w:r w:rsidRPr="00B06FA1">
        <w:rPr>
          <w:rFonts w:ascii="Aptos" w:hAnsi="Aptos"/>
          <w:lang w:val="en-CA"/>
        </w:rPr>
        <w:noBreakHyphen/>
        <w:t>approve if confidence ≥ policy.</w:t>
      </w:r>
    </w:p>
    <w:p w14:paraId="4A153CB9" w14:textId="77777777" w:rsidR="00B06FA1" w:rsidRPr="00B06FA1" w:rsidRDefault="00B06FA1" w:rsidP="00B06FA1">
      <w:pPr>
        <w:numPr>
          <w:ilvl w:val="0"/>
          <w:numId w:val="45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b/>
          <w:bCs/>
          <w:lang w:val="en-CA"/>
        </w:rPr>
        <w:t>LLM/auto NO</w:t>
      </w:r>
      <w:r w:rsidRPr="00B06FA1">
        <w:rPr>
          <w:rFonts w:ascii="Aptos" w:hAnsi="Aptos"/>
          <w:lang w:val="en-CA"/>
        </w:rPr>
        <w:t xml:space="preserve"> → simply not proposed; remains separate masters.</w:t>
      </w:r>
    </w:p>
    <w:p w14:paraId="2BC772C1" w14:textId="77777777" w:rsidR="00B06FA1" w:rsidRPr="00B06FA1" w:rsidRDefault="00B06FA1" w:rsidP="00B06FA1">
      <w:p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lang w:val="en-CA"/>
        </w:rPr>
        <w:pict w14:anchorId="55533586">
          <v:rect id="_x0000_i1614" style="width:0;height:1.5pt" o:hralign="center" o:hrstd="t" o:hr="t" fillcolor="#a0a0a0" stroked="f"/>
        </w:pict>
      </w:r>
    </w:p>
    <w:p w14:paraId="1D8A1F05" w14:textId="77777777" w:rsidR="00B06FA1" w:rsidRPr="00B06FA1" w:rsidRDefault="00B06FA1" w:rsidP="00B06FA1">
      <w:pPr>
        <w:spacing w:after="0"/>
        <w:rPr>
          <w:rFonts w:ascii="Aptos" w:hAnsi="Aptos"/>
          <w:b/>
          <w:bCs/>
          <w:lang w:val="en-CA"/>
        </w:rPr>
      </w:pPr>
      <w:r w:rsidRPr="00B06FA1">
        <w:rPr>
          <w:rFonts w:ascii="Aptos" w:hAnsi="Aptos"/>
          <w:b/>
          <w:bCs/>
          <w:lang w:val="en-CA"/>
        </w:rPr>
        <w:t>CDC (Change Data Capture) behavior</w:t>
      </w:r>
    </w:p>
    <w:p w14:paraId="56D4D28A" w14:textId="77777777" w:rsidR="00B06FA1" w:rsidRPr="00B06FA1" w:rsidRDefault="00B06FA1" w:rsidP="00B06FA1">
      <w:pPr>
        <w:numPr>
          <w:ilvl w:val="0"/>
          <w:numId w:val="46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lang w:val="en-CA"/>
        </w:rPr>
        <w:t xml:space="preserve">We maintain a cumulative mapping </w:t>
      </w:r>
      <w:proofErr w:type="spellStart"/>
      <w:r w:rsidRPr="00B06FA1">
        <w:rPr>
          <w:rFonts w:ascii="Aptos" w:hAnsi="Aptos"/>
          <w:b/>
          <w:bCs/>
          <w:lang w:val="en-CA"/>
        </w:rPr>
        <w:t>old_master_id</w:t>
      </w:r>
      <w:proofErr w:type="spellEnd"/>
      <w:r w:rsidRPr="00B06FA1">
        <w:rPr>
          <w:rFonts w:ascii="Aptos" w:hAnsi="Aptos"/>
          <w:b/>
          <w:bCs/>
          <w:lang w:val="en-CA"/>
        </w:rPr>
        <w:t xml:space="preserve"> → </w:t>
      </w:r>
      <w:proofErr w:type="spellStart"/>
      <w:r w:rsidRPr="00B06FA1">
        <w:rPr>
          <w:rFonts w:ascii="Aptos" w:hAnsi="Aptos"/>
          <w:b/>
          <w:bCs/>
          <w:lang w:val="en-CA"/>
        </w:rPr>
        <w:t>canonical_master_id</w:t>
      </w:r>
      <w:proofErr w:type="spellEnd"/>
      <w:r w:rsidRPr="00B06FA1">
        <w:rPr>
          <w:rFonts w:ascii="Aptos" w:hAnsi="Aptos"/>
          <w:lang w:val="en-CA"/>
        </w:rPr>
        <w:t xml:space="preserve">. Each Notebook 1 run applies it </w:t>
      </w:r>
      <w:r w:rsidRPr="00B06FA1">
        <w:rPr>
          <w:rFonts w:ascii="Aptos" w:hAnsi="Aptos"/>
          <w:b/>
          <w:bCs/>
          <w:lang w:val="en-CA"/>
        </w:rPr>
        <w:t>before</w:t>
      </w:r>
      <w:r w:rsidRPr="00B06FA1">
        <w:rPr>
          <w:rFonts w:ascii="Aptos" w:hAnsi="Aptos"/>
          <w:lang w:val="en-CA"/>
        </w:rPr>
        <w:t xml:space="preserve"> building similarities (“do not re</w:t>
      </w:r>
      <w:r w:rsidRPr="00B06FA1">
        <w:rPr>
          <w:rFonts w:ascii="Aptos" w:hAnsi="Aptos"/>
          <w:lang w:val="en-CA"/>
        </w:rPr>
        <w:noBreakHyphen/>
        <w:t>discover solved work”).</w:t>
      </w:r>
    </w:p>
    <w:p w14:paraId="3D9DDC2A" w14:textId="77777777" w:rsidR="00B06FA1" w:rsidRPr="00B06FA1" w:rsidRDefault="00B06FA1" w:rsidP="00B06FA1">
      <w:pPr>
        <w:numPr>
          <w:ilvl w:val="0"/>
          <w:numId w:val="46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lang w:val="en-CA"/>
        </w:rPr>
        <w:t xml:space="preserve">Notebook 2 appends only the </w:t>
      </w:r>
      <w:r w:rsidRPr="00B06FA1">
        <w:rPr>
          <w:rFonts w:ascii="Aptos" w:hAnsi="Aptos"/>
          <w:b/>
          <w:bCs/>
          <w:lang w:val="en-CA"/>
        </w:rPr>
        <w:t>delta</w:t>
      </w:r>
      <w:r w:rsidRPr="00B06FA1">
        <w:rPr>
          <w:rFonts w:ascii="Aptos" w:hAnsi="Aptos"/>
          <w:lang w:val="en-CA"/>
        </w:rPr>
        <w:t xml:space="preserve"> mapping produced by new merges.</w:t>
      </w:r>
    </w:p>
    <w:p w14:paraId="6C13FD8A" w14:textId="77777777" w:rsidR="00B06FA1" w:rsidRPr="00B06FA1" w:rsidRDefault="00B06FA1" w:rsidP="00B06FA1">
      <w:pPr>
        <w:numPr>
          <w:ilvl w:val="0"/>
          <w:numId w:val="46"/>
        </w:numPr>
        <w:spacing w:after="0"/>
        <w:rPr>
          <w:rFonts w:ascii="Aptos" w:hAnsi="Aptos"/>
          <w:lang w:val="en-CA"/>
        </w:rPr>
      </w:pPr>
      <w:r w:rsidRPr="00B06FA1">
        <w:rPr>
          <w:rFonts w:ascii="Aptos" w:hAnsi="Aptos"/>
          <w:lang w:val="en-CA"/>
        </w:rPr>
        <w:t xml:space="preserve">On the next run, the </w:t>
      </w:r>
      <w:r w:rsidRPr="00B06FA1">
        <w:rPr>
          <w:rFonts w:ascii="Aptos" w:hAnsi="Aptos"/>
          <w:b/>
          <w:bCs/>
          <w:lang w:val="en-CA"/>
        </w:rPr>
        <w:t>latest</w:t>
      </w:r>
      <w:r w:rsidRPr="00B06FA1">
        <w:rPr>
          <w:rFonts w:ascii="Aptos" w:hAnsi="Aptos"/>
          <w:b/>
          <w:bCs/>
          <w:lang w:val="en-CA"/>
        </w:rPr>
        <w:noBreakHyphen/>
        <w:t>wins</w:t>
      </w:r>
      <w:r w:rsidRPr="00B06FA1">
        <w:rPr>
          <w:rFonts w:ascii="Aptos" w:hAnsi="Aptos"/>
          <w:lang w:val="en-CA"/>
        </w:rPr>
        <w:t xml:space="preserve"> cumulative map is applied again, so results remain consistent and incremental.</w:t>
      </w:r>
    </w:p>
    <w:p w14:paraId="512510B7" w14:textId="77777777" w:rsidR="00B06FA1" w:rsidRPr="002D033B" w:rsidRDefault="00B06FA1" w:rsidP="00B06FA1">
      <w:pPr>
        <w:rPr>
          <w:rFonts w:ascii="Aptos" w:hAnsi="Aptos"/>
          <w:lang w:val="en-CA"/>
        </w:rPr>
      </w:pPr>
    </w:p>
    <w:p w14:paraId="34A91944" w14:textId="77777777" w:rsidR="00791357" w:rsidRPr="002D033B" w:rsidRDefault="00791357" w:rsidP="00791357">
      <w:pPr>
        <w:pStyle w:val="Heading1"/>
        <w:rPr>
          <w:rFonts w:ascii="Aptos" w:hAnsi="Aptos"/>
        </w:rPr>
      </w:pPr>
      <w:r w:rsidRPr="002D033B">
        <w:rPr>
          <w:rFonts w:ascii="Aptos" w:hAnsi="Aptos"/>
        </w:rPr>
        <w:t>3. High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Level Architecture &amp; Data Flow</w:t>
      </w:r>
    </w:p>
    <w:p w14:paraId="563B16ED" w14:textId="77777777" w:rsidR="00791357" w:rsidRPr="002D033B" w:rsidRDefault="00791357" w:rsidP="00791357">
      <w:pPr>
        <w:rPr>
          <w:rFonts w:ascii="Aptos" w:hAnsi="Aptos"/>
        </w:rPr>
      </w:pPr>
      <w:r w:rsidRPr="002D033B">
        <w:rPr>
          <w:rFonts w:ascii="Aptos" w:hAnsi="Aptos"/>
        </w:rPr>
        <w:t>Lakehouse layers are used: Bronze (raw), Silver (dedupe logic &amp; proposals), Gold (final entities &amp; lineage).</w:t>
      </w:r>
    </w:p>
    <w:p w14:paraId="3293074B" w14:textId="4D74AD9F" w:rsidR="00075554" w:rsidRPr="002D033B" w:rsidRDefault="00791357" w:rsidP="00075554">
      <w:pPr>
        <w:pStyle w:val="Heading3"/>
        <w:rPr>
          <w:rFonts w:ascii="Aptos" w:hAnsi="Aptos"/>
        </w:rPr>
      </w:pPr>
      <w:r w:rsidRPr="002D033B">
        <w:rPr>
          <w:rFonts w:ascii="Aptos" w:hAnsi="Aptos"/>
        </w:rPr>
        <w:t>High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level data flow diagram</w:t>
      </w:r>
    </w:p>
    <w:p w14:paraId="039D97EF" w14:textId="77777777" w:rsidR="00075554" w:rsidRPr="002D033B" w:rsidRDefault="00DA0356" w:rsidP="00075554">
      <w:pPr>
        <w:keepNext/>
        <w:rPr>
          <w:rFonts w:ascii="Aptos" w:hAnsi="Aptos"/>
        </w:rPr>
      </w:pPr>
      <w:r w:rsidRPr="002D033B">
        <w:rPr>
          <w:rFonts w:ascii="Aptos" w:hAnsi="Aptos"/>
        </w:rPr>
        <w:drawing>
          <wp:inline distT="0" distB="0" distL="0" distR="0" wp14:anchorId="63635A1D" wp14:editId="51DA0AAF">
            <wp:extent cx="5954968" cy="2952750"/>
            <wp:effectExtent l="0" t="0" r="8255" b="0"/>
            <wp:docPr id="97400973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09738" name="Picture 1" descr="A screenshot of a computer screen&#10;&#10;AI-generated content may be incorrect."/>
                    <pic:cNvPicPr/>
                  </pic:nvPicPr>
                  <pic:blipFill rotWithShape="1">
                    <a:blip r:embed="rId9"/>
                    <a:srcRect r="18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722" cy="295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D5E95" w14:textId="5D103635" w:rsidR="00791357" w:rsidRPr="002D033B" w:rsidRDefault="00075554" w:rsidP="00075554">
      <w:pPr>
        <w:pStyle w:val="Caption"/>
        <w:rPr>
          <w:rFonts w:ascii="Aptos" w:hAnsi="Aptos"/>
        </w:rPr>
      </w:pPr>
      <w:r w:rsidRPr="002D033B">
        <w:rPr>
          <w:rFonts w:ascii="Aptos" w:hAnsi="Aptos"/>
        </w:rPr>
        <w:t xml:space="preserve">Figure </w:t>
      </w:r>
      <w:r w:rsidRPr="002D033B">
        <w:rPr>
          <w:rFonts w:ascii="Aptos" w:hAnsi="Aptos"/>
        </w:rPr>
        <w:fldChar w:fldCharType="begin"/>
      </w:r>
      <w:r w:rsidRPr="002D033B">
        <w:rPr>
          <w:rFonts w:ascii="Aptos" w:hAnsi="Aptos"/>
        </w:rPr>
        <w:instrText xml:space="preserve"> SEQ Figure \* ARABIC </w:instrText>
      </w:r>
      <w:r w:rsidRPr="002D033B">
        <w:rPr>
          <w:rFonts w:ascii="Aptos" w:hAnsi="Aptos"/>
        </w:rPr>
        <w:fldChar w:fldCharType="separate"/>
      </w:r>
      <w:r w:rsidRPr="002D033B">
        <w:rPr>
          <w:rFonts w:ascii="Aptos" w:hAnsi="Aptos"/>
          <w:noProof/>
        </w:rPr>
        <w:t>1</w:t>
      </w:r>
      <w:r w:rsidRPr="002D033B">
        <w:rPr>
          <w:rFonts w:ascii="Aptos" w:hAnsi="Aptos"/>
        </w:rPr>
        <w:fldChar w:fldCharType="end"/>
      </w:r>
      <w:r w:rsidRPr="002D033B">
        <w:rPr>
          <w:rFonts w:ascii="Aptos" w:hAnsi="Aptos"/>
        </w:rPr>
        <w:t>: Transformations Notebook</w:t>
      </w:r>
    </w:p>
    <w:p w14:paraId="5DAE923D" w14:textId="77777777" w:rsidR="00DA0356" w:rsidRPr="002D033B" w:rsidRDefault="00DA0356" w:rsidP="00791357">
      <w:pPr>
        <w:rPr>
          <w:rFonts w:ascii="Aptos" w:hAnsi="Aptos"/>
        </w:rPr>
      </w:pPr>
    </w:p>
    <w:p w14:paraId="176DD120" w14:textId="77777777" w:rsidR="00075554" w:rsidRPr="002D033B" w:rsidRDefault="00075554" w:rsidP="00075554">
      <w:pPr>
        <w:keepNext/>
        <w:rPr>
          <w:rFonts w:ascii="Aptos" w:hAnsi="Aptos"/>
        </w:rPr>
      </w:pPr>
      <w:r w:rsidRPr="002D033B">
        <w:rPr>
          <w:rFonts w:ascii="Aptos" w:hAnsi="Aptos"/>
        </w:rPr>
        <w:drawing>
          <wp:inline distT="0" distB="0" distL="0" distR="0" wp14:anchorId="52162720" wp14:editId="7941759D">
            <wp:extent cx="5486400" cy="2108200"/>
            <wp:effectExtent l="0" t="0" r="0" b="6350"/>
            <wp:docPr id="1461801354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01354" name="Picture 1" descr="A diagram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ED85" w14:textId="32D1A63B" w:rsidR="00DA0356" w:rsidRPr="002D033B" w:rsidRDefault="00075554" w:rsidP="00075554">
      <w:pPr>
        <w:pStyle w:val="Caption"/>
        <w:rPr>
          <w:rFonts w:ascii="Aptos" w:hAnsi="Aptos"/>
        </w:rPr>
      </w:pPr>
      <w:r w:rsidRPr="002D033B">
        <w:rPr>
          <w:rFonts w:ascii="Aptos" w:hAnsi="Aptos"/>
        </w:rPr>
        <w:t xml:space="preserve">Figure </w:t>
      </w:r>
      <w:r w:rsidRPr="002D033B">
        <w:rPr>
          <w:rFonts w:ascii="Aptos" w:hAnsi="Aptos"/>
        </w:rPr>
        <w:fldChar w:fldCharType="begin"/>
      </w:r>
      <w:r w:rsidRPr="002D033B">
        <w:rPr>
          <w:rFonts w:ascii="Aptos" w:hAnsi="Aptos"/>
        </w:rPr>
        <w:instrText xml:space="preserve"> SEQ Figure \* ARABIC </w:instrText>
      </w:r>
      <w:r w:rsidRPr="002D033B">
        <w:rPr>
          <w:rFonts w:ascii="Aptos" w:hAnsi="Aptos"/>
        </w:rPr>
        <w:fldChar w:fldCharType="separate"/>
      </w:r>
      <w:r w:rsidRPr="002D033B">
        <w:rPr>
          <w:rFonts w:ascii="Aptos" w:hAnsi="Aptos"/>
          <w:noProof/>
        </w:rPr>
        <w:t>2</w:t>
      </w:r>
      <w:r w:rsidRPr="002D033B">
        <w:rPr>
          <w:rFonts w:ascii="Aptos" w:hAnsi="Aptos"/>
        </w:rPr>
        <w:fldChar w:fldCharType="end"/>
      </w:r>
      <w:r w:rsidRPr="002D033B">
        <w:rPr>
          <w:rFonts w:ascii="Aptos" w:hAnsi="Aptos"/>
        </w:rPr>
        <w:t>: Merges Notebooks</w:t>
      </w:r>
    </w:p>
    <w:p w14:paraId="784CF9D5" w14:textId="77777777" w:rsidR="00DA0356" w:rsidRPr="002D033B" w:rsidRDefault="00DA0356" w:rsidP="00791357">
      <w:pPr>
        <w:rPr>
          <w:rFonts w:ascii="Aptos" w:hAnsi="Aptos"/>
        </w:rPr>
      </w:pPr>
    </w:p>
    <w:p w14:paraId="3E4269FF" w14:textId="77777777" w:rsidR="00791357" w:rsidRPr="002D033B" w:rsidRDefault="00791357" w:rsidP="00791357">
      <w:pPr>
        <w:pStyle w:val="Heading2"/>
        <w:rPr>
          <w:rFonts w:ascii="Aptos" w:hAnsi="Aptos"/>
        </w:rPr>
      </w:pPr>
      <w:r w:rsidRPr="002D033B">
        <w:rPr>
          <w:rFonts w:ascii="Aptos" w:hAnsi="Aptos"/>
        </w:rPr>
        <w:lastRenderedPageBreak/>
        <w:t>Mermaid flowchart (copy into Confluence)</w:t>
      </w:r>
    </w:p>
    <w:p w14:paraId="14E93CBF" w14:textId="77777777" w:rsidR="00791357" w:rsidRPr="002D033B" w:rsidRDefault="00791357" w:rsidP="00791357">
      <w:pPr>
        <w:rPr>
          <w:rFonts w:ascii="Aptos" w:hAnsi="Aptos"/>
        </w:rPr>
      </w:pPr>
      <w:r w:rsidRPr="002D033B">
        <w:rPr>
          <w:rFonts w:ascii="Aptos" w:hAnsi="Aptos"/>
          <w:b/>
        </w:rPr>
        <w:t>Flowchart</w:t>
      </w:r>
    </w:p>
    <w:p w14:paraId="391B6C91" w14:textId="77777777" w:rsidR="00745D6E" w:rsidRPr="002D033B" w:rsidRDefault="00791357" w:rsidP="00745D6E">
      <w:pPr>
        <w:shd w:val="clear" w:color="auto" w:fill="FFFFFE"/>
        <w:spacing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2D033B">
        <w:rPr>
          <w:rFonts w:ascii="Aptos" w:hAnsi="Aptos"/>
          <w:sz w:val="18"/>
        </w:rPr>
        <w:t>```mermaid</w:t>
      </w:r>
      <w:r w:rsidRPr="002D033B">
        <w:rPr>
          <w:rFonts w:ascii="Aptos" w:hAnsi="Aptos"/>
          <w:sz w:val="18"/>
        </w:rPr>
        <w:br/>
      </w:r>
      <w:r w:rsidR="00745D6E" w:rsidRPr="002D033B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flowchart</w:t>
      </w:r>
      <w:r w:rsidR="00745D6E" w:rsidRPr="002D033B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="00745D6E" w:rsidRPr="002D033B">
        <w:rPr>
          <w:rFonts w:ascii="Aptos" w:eastAsia="Times New Roman" w:hAnsi="Aptos" w:cs="Times New Roman"/>
          <w:color w:val="649696"/>
          <w:sz w:val="21"/>
          <w:szCs w:val="21"/>
          <w:lang w:val="en-CA" w:eastAsia="en-CA"/>
        </w:rPr>
        <w:t>LR</w:t>
      </w:r>
    </w:p>
    <w:p w14:paraId="6C20CBA4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subgraph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Bronze</w:t>
      </w:r>
    </w:p>
    <w:p w14:paraId="41315208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B1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[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accounts_raw</w:t>
      </w:r>
      <w:proofErr w:type="spell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\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nraw</w:t>
      </w:r>
      <w:proofErr w:type="spell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accounts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]</w:t>
      </w:r>
    </w:p>
    <w:p w14:paraId="1C24D5B3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end</w:t>
      </w:r>
    </w:p>
    <w:p w14:paraId="4C26F0DE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subgraph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Silver</w:t>
      </w:r>
    </w:p>
    <w:p w14:paraId="0CF3615F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S1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[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accounts_full_</w:t>
      </w:r>
      <w:proofErr w:type="gram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match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.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silver</w:t>
      </w:r>
      <w:proofErr w:type="spellEnd"/>
      <w:proofErr w:type="gram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\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nPerfect</w:t>
      </w:r>
      <w:proofErr w:type="spell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match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+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flags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]</w:t>
      </w:r>
    </w:p>
    <w:p w14:paraId="6FEB427D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S1</w:t>
      </w:r>
      <w:proofErr w:type="gram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b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[</w:t>
      </w:r>
      <w:proofErr w:type="gramEnd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CDC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remap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\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nclean_proposals_accumulated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.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silver</w:t>
      </w:r>
      <w:proofErr w:type="spell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]</w:t>
      </w:r>
    </w:p>
    <w:p w14:paraId="2F62B278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S2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[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accounts_full_match_</w:t>
      </w:r>
      <w:proofErr w:type="gram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filter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.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silver</w:t>
      </w:r>
      <w:proofErr w:type="spellEnd"/>
      <w:proofErr w:type="gram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\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nmasters</w:t>
      </w:r>
      <w:proofErr w:type="spell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only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]</w:t>
      </w:r>
    </w:p>
    <w:p w14:paraId="78655F36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S3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[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similarity_</w:t>
      </w:r>
      <w:proofErr w:type="gram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pairs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.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silver</w:t>
      </w:r>
      <w:proofErr w:type="spellEnd"/>
      <w:proofErr w:type="gram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\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npairwise</w:t>
      </w:r>
      <w:proofErr w:type="spell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scores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]</w:t>
      </w:r>
    </w:p>
    <w:p w14:paraId="64028E9B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S4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[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similarity_</w:t>
      </w:r>
      <w:proofErr w:type="gram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candidates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.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silver</w:t>
      </w:r>
      <w:proofErr w:type="spellEnd"/>
      <w:proofErr w:type="gram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\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nroute</w:t>
      </w:r>
      <w:proofErr w:type="spell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=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AUTO_95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/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LLM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/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NO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]</w:t>
      </w:r>
    </w:p>
    <w:p w14:paraId="5125B10A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S5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[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llm_</w:t>
      </w:r>
      <w:proofErr w:type="gram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jobs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.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silver</w:t>
      </w:r>
      <w:proofErr w:type="spellEnd"/>
      <w:proofErr w:type="gram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\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ntop</w:t>
      </w:r>
      <w:proofErr w:type="spellEnd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-N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per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focal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,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batched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]</w:t>
      </w:r>
    </w:p>
    <w:p w14:paraId="2E05B994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S6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[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llm_</w:t>
      </w:r>
      <w:proofErr w:type="gram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results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.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silver</w:t>
      </w:r>
      <w:proofErr w:type="spellEnd"/>
      <w:proofErr w:type="gram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\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narray</w:t>
      </w:r>
      <w:proofErr w:type="spell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decisions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]</w:t>
      </w:r>
    </w:p>
    <w:p w14:paraId="2CAD40A7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S7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[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review_</w:t>
      </w:r>
      <w:proofErr w:type="gram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queue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.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silver</w:t>
      </w:r>
      <w:proofErr w:type="spellEnd"/>
      <w:proofErr w:type="gram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\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nNEEDS</w:t>
      </w:r>
      <w:proofErr w:type="spell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/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guardrail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]</w:t>
      </w:r>
    </w:p>
    <w:p w14:paraId="0D961100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S8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[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apply_</w:t>
      </w:r>
      <w:proofErr w:type="gram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proposals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.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silver</w:t>
      </w:r>
      <w:proofErr w:type="spellEnd"/>
      <w:proofErr w:type="gram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\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nAUTO_95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+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LLM_YES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+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HUMAN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]</w:t>
      </w:r>
    </w:p>
    <w:p w14:paraId="5116E7AB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S9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[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clean_</w:t>
      </w:r>
      <w:proofErr w:type="gram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proposals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.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silver</w:t>
      </w:r>
      <w:proofErr w:type="spellEnd"/>
      <w:proofErr w:type="gram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\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ncomponent</w:t>
      </w:r>
      <w:proofErr w:type="spell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collapse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→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mapping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]</w:t>
      </w:r>
    </w:p>
    <w:p w14:paraId="76C26D93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  </w:t>
      </w:r>
      <w:proofErr w:type="gram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SH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[</w:t>
      </w:r>
      <w:proofErr w:type="spellStart"/>
      <w:proofErr w:type="gramEnd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decisions_</w:t>
      </w:r>
      <w:proofErr w:type="gram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history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.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silver</w:t>
      </w:r>
      <w:proofErr w:type="spellEnd"/>
      <w:proofErr w:type="gram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\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nYES</w:t>
      </w:r>
      <w:proofErr w:type="spell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/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NO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ledger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]</w:t>
      </w:r>
    </w:p>
    <w:p w14:paraId="1BF2942B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  </w:t>
      </w:r>
      <w:proofErr w:type="gram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SA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[</w:t>
      </w:r>
      <w:proofErr w:type="spellStart"/>
      <w:proofErr w:type="gramEnd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clean_proposals_</w:t>
      </w:r>
      <w:proofErr w:type="gram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accumulated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.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silver</w:t>
      </w:r>
      <w:proofErr w:type="spellEnd"/>
      <w:proofErr w:type="gram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\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nCDC</w:t>
      </w:r>
      <w:proofErr w:type="spell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carry-forward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]</w:t>
      </w:r>
    </w:p>
    <w:p w14:paraId="442B0186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end</w:t>
      </w:r>
    </w:p>
    <w:p w14:paraId="40E64B98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subgraph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Gold</w:t>
      </w:r>
    </w:p>
    <w:p w14:paraId="5DEEDEDB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G1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[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accounts_full_match_</w:t>
      </w:r>
      <w:proofErr w:type="gram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filter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.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gold</w:t>
      </w:r>
      <w:proofErr w:type="spellEnd"/>
      <w:proofErr w:type="gram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\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nfinal</w:t>
      </w:r>
      <w:proofErr w:type="spell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masters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]</w:t>
      </w:r>
    </w:p>
    <w:p w14:paraId="2FE87331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G2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[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entity_members</w:t>
      </w:r>
      <w:proofErr w:type="spell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]</w:t>
      </w:r>
    </w:p>
    <w:p w14:paraId="0397ED68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G3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[</w:t>
      </w:r>
      <w:proofErr w:type="spell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merge_audit</w:t>
      </w:r>
      <w:proofErr w:type="spellEnd"/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>]</w:t>
      </w:r>
    </w:p>
    <w:p w14:paraId="767B50A5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end</w:t>
      </w:r>
    </w:p>
    <w:p w14:paraId="73D1CE0A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</w:p>
    <w:p w14:paraId="52DA3876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B1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--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&gt;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S1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--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&gt;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S1b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--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&gt;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S2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--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&gt;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S3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--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&gt;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S4</w:t>
      </w:r>
    </w:p>
    <w:p w14:paraId="18B4F730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S4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--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LLM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--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&gt;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S5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--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&gt;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S6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--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&gt;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S7</w:t>
      </w:r>
    </w:p>
    <w:p w14:paraId="717BAAA0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S4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--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AUTO_95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--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&gt;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S8</w:t>
      </w:r>
    </w:p>
    <w:p w14:paraId="304DB330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S6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--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"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LLM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YES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b/>
          <w:bCs/>
          <w:color w:val="000000"/>
          <w:sz w:val="21"/>
          <w:szCs w:val="21"/>
          <w:lang w:val="en-CA" w:eastAsia="en-CA"/>
        </w:rPr>
        <w:t>(</w:t>
      </w:r>
      <w:r w:rsidRPr="00745D6E">
        <w:rPr>
          <w:rFonts w:ascii="Aptos" w:eastAsia="Times New Roman" w:hAnsi="Aptos" w:cs="Times New Roman"/>
          <w:color w:val="AA8500"/>
          <w:sz w:val="21"/>
          <w:szCs w:val="21"/>
          <w:lang w:val="en-CA" w:eastAsia="en-CA"/>
        </w:rPr>
        <w:t>high conf</w:t>
      </w:r>
      <w:r w:rsidRPr="00745D6E">
        <w:rPr>
          <w:rFonts w:ascii="Aptos" w:eastAsia="Times New Roman" w:hAnsi="Aptos" w:cs="Times New Roman"/>
          <w:b/>
          <w:bCs/>
          <w:color w:val="000000"/>
          <w:sz w:val="21"/>
          <w:szCs w:val="21"/>
          <w:lang w:val="en-CA" w:eastAsia="en-CA"/>
        </w:rPr>
        <w:t>)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"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--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&gt;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S8</w:t>
      </w:r>
    </w:p>
    <w:p w14:paraId="2FE0040B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S7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--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"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human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approved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"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--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&gt;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S8</w:t>
      </w:r>
    </w:p>
    <w:p w14:paraId="4007D809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S8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--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&gt;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S9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--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&gt;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G1</w:t>
      </w:r>
    </w:p>
    <w:p w14:paraId="07F7BA66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G1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--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&gt;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G2</w:t>
      </w:r>
    </w:p>
    <w:p w14:paraId="45B68876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S9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--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&gt;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G3</w:t>
      </w:r>
    </w:p>
    <w:p w14:paraId="069DF38F" w14:textId="77777777" w:rsidR="00745D6E" w:rsidRPr="00745D6E" w:rsidRDefault="00745D6E" w:rsidP="00745D6E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S9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--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&gt;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SA</w:t>
      </w:r>
    </w:p>
    <w:p w14:paraId="52CC2E72" w14:textId="7CB66493" w:rsidR="00791357" w:rsidRPr="002D033B" w:rsidRDefault="00745D6E" w:rsidP="004D610D">
      <w:pPr>
        <w:shd w:val="clear" w:color="auto" w:fill="FFFFFE"/>
        <w:spacing w:after="0" w:line="285" w:lineRule="atLeast"/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</w:pP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 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SH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-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.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anti-</w:t>
      </w:r>
      <w:proofErr w:type="gramStart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join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.</w:t>
      </w:r>
      <w:proofErr w:type="gramEnd"/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-</w:t>
      </w:r>
      <w:r w:rsidRPr="00745D6E">
        <w:rPr>
          <w:rFonts w:ascii="Aptos" w:eastAsia="Times New Roman" w:hAnsi="Aptos" w:cs="Times New Roman"/>
          <w:color w:val="000000"/>
          <w:sz w:val="21"/>
          <w:szCs w:val="21"/>
          <w:lang w:val="en-CA" w:eastAsia="en-CA"/>
        </w:rPr>
        <w:t xml:space="preserve"> </w:t>
      </w:r>
      <w:r w:rsidRPr="00745D6E">
        <w:rPr>
          <w:rFonts w:ascii="Aptos" w:eastAsia="Times New Roman" w:hAnsi="Aptos" w:cs="Times New Roman"/>
          <w:color w:val="A22889"/>
          <w:sz w:val="21"/>
          <w:szCs w:val="21"/>
          <w:lang w:val="en-CA" w:eastAsia="en-CA"/>
        </w:rPr>
        <w:t>S3</w:t>
      </w:r>
      <w:r w:rsidR="00791357" w:rsidRPr="002D033B">
        <w:rPr>
          <w:rFonts w:ascii="Aptos" w:hAnsi="Aptos"/>
          <w:sz w:val="18"/>
        </w:rPr>
        <w:br/>
        <w:t>```</w:t>
      </w:r>
    </w:p>
    <w:p w14:paraId="7E1EBB0E" w14:textId="77777777" w:rsidR="00791357" w:rsidRPr="002D033B" w:rsidRDefault="00791357" w:rsidP="00791357">
      <w:pPr>
        <w:pStyle w:val="Heading1"/>
        <w:rPr>
          <w:rFonts w:ascii="Aptos" w:hAnsi="Aptos"/>
        </w:rPr>
      </w:pPr>
      <w:r w:rsidRPr="002D033B">
        <w:rPr>
          <w:rFonts w:ascii="Aptos" w:hAnsi="Aptos"/>
        </w:rPr>
        <w:lastRenderedPageBreak/>
        <w:t>4. Tables &amp; Paths</w:t>
      </w:r>
    </w:p>
    <w:p w14:paraId="7BFAFAA6" w14:textId="77777777" w:rsidR="00791357" w:rsidRPr="002D033B" w:rsidRDefault="00791357" w:rsidP="00791357">
      <w:pPr>
        <w:pStyle w:val="Heading2"/>
        <w:rPr>
          <w:rFonts w:ascii="Aptos" w:hAnsi="Aptos"/>
        </w:rPr>
      </w:pPr>
      <w:r w:rsidRPr="002D033B">
        <w:rPr>
          <w:rFonts w:ascii="Aptos" w:hAnsi="Aptos"/>
        </w:rPr>
        <w:t>4.1 Fabric table names (canonical)</w:t>
      </w:r>
    </w:p>
    <w:p w14:paraId="4664F08E" w14:textId="77777777" w:rsidR="00F7310A" w:rsidRPr="00F7310A" w:rsidRDefault="00F7310A" w:rsidP="00F7310A">
      <w:pPr>
        <w:spacing w:after="0"/>
        <w:rPr>
          <w:rFonts w:ascii="Aptos" w:hAnsi="Aptos"/>
          <w:b/>
          <w:bCs/>
          <w:lang w:val="en-CA"/>
        </w:rPr>
      </w:pPr>
      <w:r w:rsidRPr="00F7310A">
        <w:rPr>
          <w:rFonts w:ascii="Aptos" w:hAnsi="Aptos"/>
          <w:b/>
          <w:bCs/>
          <w:lang w:val="en-CA"/>
        </w:rPr>
        <w:t>How to build each table (exact logic)</w:t>
      </w:r>
    </w:p>
    <w:p w14:paraId="296D5FAA" w14:textId="77777777" w:rsidR="00F7310A" w:rsidRPr="00F7310A" w:rsidRDefault="00F7310A" w:rsidP="00F7310A">
      <w:p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Conventions used below</w:t>
      </w:r>
    </w:p>
    <w:p w14:paraId="63FBBBB2" w14:textId="77777777" w:rsidR="00F7310A" w:rsidRPr="00F7310A" w:rsidRDefault="00F7310A" w:rsidP="00F7310A">
      <w:pPr>
        <w:numPr>
          <w:ilvl w:val="0"/>
          <w:numId w:val="7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>Thresholds: T_AUTO = 0.95, T_LLM_LOW = 0.70, TOP_N = k.</w:t>
      </w:r>
    </w:p>
    <w:p w14:paraId="4B5C8BAE" w14:textId="77777777" w:rsidR="00F7310A" w:rsidRPr="00F7310A" w:rsidRDefault="00F7310A" w:rsidP="00F7310A">
      <w:pPr>
        <w:numPr>
          <w:ilvl w:val="0"/>
          <w:numId w:val="7"/>
        </w:numPr>
        <w:spacing w:after="0"/>
        <w:rPr>
          <w:rFonts w:ascii="Aptos" w:hAnsi="Aptos"/>
          <w:lang w:val="en-CA"/>
        </w:rPr>
      </w:pPr>
      <w:proofErr w:type="spellStart"/>
      <w:r w:rsidRPr="00F7310A">
        <w:rPr>
          <w:rFonts w:ascii="Aptos" w:hAnsi="Aptos"/>
          <w:lang w:val="en-CA"/>
        </w:rPr>
        <w:t>pair_key</w:t>
      </w:r>
      <w:proofErr w:type="spellEnd"/>
      <w:r w:rsidRPr="00F7310A">
        <w:rPr>
          <w:rFonts w:ascii="Aptos" w:hAnsi="Aptos"/>
          <w:lang w:val="en-CA"/>
        </w:rPr>
        <w:t xml:space="preserve"> = </w:t>
      </w:r>
      <w:proofErr w:type="spellStart"/>
      <w:r w:rsidRPr="00F7310A">
        <w:rPr>
          <w:rFonts w:ascii="Aptos" w:hAnsi="Aptos"/>
          <w:lang w:val="en-CA"/>
        </w:rPr>
        <w:t>concat_</w:t>
      </w:r>
      <w:proofErr w:type="gramStart"/>
      <w:r w:rsidRPr="00F7310A">
        <w:rPr>
          <w:rFonts w:ascii="Aptos" w:hAnsi="Aptos"/>
          <w:lang w:val="en-CA"/>
        </w:rPr>
        <w:t>ws</w:t>
      </w:r>
      <w:proofErr w:type="spellEnd"/>
      <w:r w:rsidRPr="00F7310A">
        <w:rPr>
          <w:rFonts w:ascii="Aptos" w:hAnsi="Aptos"/>
          <w:lang w:val="en-CA"/>
        </w:rPr>
        <w:t>(</w:t>
      </w:r>
      <w:proofErr w:type="gramEnd"/>
      <w:r w:rsidRPr="00F7310A">
        <w:rPr>
          <w:rFonts w:ascii="Aptos" w:hAnsi="Aptos"/>
          <w:lang w:val="en-CA"/>
        </w:rPr>
        <w:t xml:space="preserve">'|', </w:t>
      </w:r>
      <w:proofErr w:type="gramStart"/>
      <w:r w:rsidRPr="00F7310A">
        <w:rPr>
          <w:rFonts w:ascii="Aptos" w:hAnsi="Aptos"/>
          <w:lang w:val="en-CA"/>
        </w:rPr>
        <w:t>least(</w:t>
      </w:r>
      <w:proofErr w:type="spellStart"/>
      <w:proofErr w:type="gramEnd"/>
      <w:r w:rsidRPr="00F7310A">
        <w:rPr>
          <w:rFonts w:ascii="Aptos" w:hAnsi="Aptos"/>
          <w:lang w:val="en-CA"/>
        </w:rPr>
        <w:t>master_a_id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master_b_id</w:t>
      </w:r>
      <w:proofErr w:type="spellEnd"/>
      <w:r w:rsidRPr="00F7310A">
        <w:rPr>
          <w:rFonts w:ascii="Aptos" w:hAnsi="Aptos"/>
          <w:lang w:val="en-CA"/>
        </w:rPr>
        <w:t xml:space="preserve">), </w:t>
      </w:r>
      <w:proofErr w:type="gramStart"/>
      <w:r w:rsidRPr="00F7310A">
        <w:rPr>
          <w:rFonts w:ascii="Aptos" w:hAnsi="Aptos"/>
          <w:lang w:val="en-CA"/>
        </w:rPr>
        <w:t>greatest(</w:t>
      </w:r>
      <w:proofErr w:type="spellStart"/>
      <w:proofErr w:type="gramEnd"/>
      <w:r w:rsidRPr="00F7310A">
        <w:rPr>
          <w:rFonts w:ascii="Aptos" w:hAnsi="Aptos"/>
          <w:lang w:val="en-CA"/>
        </w:rPr>
        <w:t>master_a_id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master_b_id</w:t>
      </w:r>
      <w:proofErr w:type="spellEnd"/>
      <w:r w:rsidRPr="00F7310A">
        <w:rPr>
          <w:rFonts w:ascii="Aptos" w:hAnsi="Aptos"/>
          <w:lang w:val="en-CA"/>
        </w:rPr>
        <w:t>))</w:t>
      </w:r>
    </w:p>
    <w:p w14:paraId="38678141" w14:textId="77777777" w:rsidR="00F7310A" w:rsidRPr="00F7310A" w:rsidRDefault="00F7310A" w:rsidP="00F7310A">
      <w:pPr>
        <w:numPr>
          <w:ilvl w:val="0"/>
          <w:numId w:val="7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>“</w:t>
      </w:r>
      <w:proofErr w:type="spellStart"/>
      <w:proofErr w:type="gramStart"/>
      <w:r w:rsidRPr="00F7310A">
        <w:rPr>
          <w:rFonts w:ascii="Aptos" w:hAnsi="Aptos"/>
          <w:lang w:val="en-CA"/>
        </w:rPr>
        <w:t>append</w:t>
      </w:r>
      <w:proofErr w:type="gramEnd"/>
      <w:r w:rsidRPr="00F7310A">
        <w:rPr>
          <w:rFonts w:ascii="Aptos" w:hAnsi="Aptos"/>
          <w:lang w:val="en-CA"/>
        </w:rPr>
        <w:t>_per_run</w:t>
      </w:r>
      <w:proofErr w:type="spellEnd"/>
      <w:r w:rsidRPr="00F7310A">
        <w:rPr>
          <w:rFonts w:ascii="Aptos" w:hAnsi="Aptos"/>
          <w:lang w:val="en-CA"/>
        </w:rPr>
        <w:t xml:space="preserve">, partition: </w:t>
      </w:r>
      <w:proofErr w:type="spellStart"/>
      <w:r w:rsidRPr="00F7310A">
        <w:rPr>
          <w:rFonts w:ascii="Aptos" w:hAnsi="Aptos"/>
          <w:lang w:val="en-CA"/>
        </w:rPr>
        <w:t>run_id</w:t>
      </w:r>
      <w:proofErr w:type="spellEnd"/>
      <w:r w:rsidRPr="00F7310A">
        <w:rPr>
          <w:rFonts w:ascii="Aptos" w:hAnsi="Aptos"/>
          <w:lang w:val="en-CA"/>
        </w:rPr>
        <w:t>” = write a new partition every run (CDC-friendly snapshots).</w:t>
      </w:r>
    </w:p>
    <w:p w14:paraId="75D67BCB" w14:textId="77777777" w:rsidR="00F7310A" w:rsidRPr="00F7310A" w:rsidRDefault="00F7310A" w:rsidP="00F7310A">
      <w:p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pict w14:anchorId="59BE2289">
          <v:rect id="_x0000_i1325" style="width:0;height:1.5pt" o:hralign="center" o:hrstd="t" o:hr="t" fillcolor="#a0a0a0" stroked="f"/>
        </w:pict>
      </w:r>
    </w:p>
    <w:p w14:paraId="40580B24" w14:textId="77777777" w:rsidR="00F7310A" w:rsidRPr="00F7310A" w:rsidRDefault="00F7310A" w:rsidP="00F7310A">
      <w:pPr>
        <w:spacing w:after="0"/>
        <w:rPr>
          <w:rFonts w:ascii="Aptos" w:hAnsi="Aptos"/>
          <w:b/>
          <w:bCs/>
          <w:lang w:val="en-CA"/>
        </w:rPr>
      </w:pPr>
      <w:r w:rsidRPr="00F7310A">
        <w:rPr>
          <w:rFonts w:ascii="Aptos" w:hAnsi="Aptos"/>
          <w:b/>
          <w:bCs/>
          <w:lang w:val="en-CA"/>
        </w:rPr>
        <w:t xml:space="preserve">1) </w:t>
      </w:r>
      <w:proofErr w:type="spellStart"/>
      <w:r w:rsidRPr="00F7310A">
        <w:rPr>
          <w:rFonts w:ascii="Aptos" w:hAnsi="Aptos"/>
          <w:b/>
          <w:bCs/>
          <w:lang w:val="en-CA"/>
        </w:rPr>
        <w:t>accounts_raw</w:t>
      </w:r>
      <w:proofErr w:type="spellEnd"/>
      <w:r w:rsidRPr="00F7310A">
        <w:rPr>
          <w:rFonts w:ascii="Aptos" w:hAnsi="Aptos"/>
          <w:b/>
          <w:bCs/>
          <w:lang w:val="en-CA"/>
        </w:rPr>
        <w:t xml:space="preserve"> (Bronze)</w:t>
      </w:r>
    </w:p>
    <w:p w14:paraId="0CB0293E" w14:textId="77777777" w:rsidR="00F7310A" w:rsidRPr="00F7310A" w:rsidRDefault="00F7310A" w:rsidP="00F7310A">
      <w:pPr>
        <w:numPr>
          <w:ilvl w:val="0"/>
          <w:numId w:val="8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Purpose</w:t>
      </w:r>
      <w:r w:rsidRPr="00F7310A">
        <w:rPr>
          <w:rFonts w:ascii="Aptos" w:hAnsi="Aptos"/>
          <w:lang w:val="en-CA"/>
        </w:rPr>
        <w:t>: raw ingest.</w:t>
      </w:r>
    </w:p>
    <w:p w14:paraId="5D2AD5BC" w14:textId="77777777" w:rsidR="00F7310A" w:rsidRPr="00F7310A" w:rsidRDefault="00F7310A" w:rsidP="00F7310A">
      <w:pPr>
        <w:numPr>
          <w:ilvl w:val="0"/>
          <w:numId w:val="8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Write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append_per_run</w:t>
      </w:r>
      <w:proofErr w:type="spellEnd"/>
      <w:r w:rsidRPr="00F7310A">
        <w:rPr>
          <w:rFonts w:ascii="Aptos" w:hAnsi="Aptos"/>
          <w:lang w:val="en-CA"/>
        </w:rPr>
        <w:t xml:space="preserve">, partition by </w:t>
      </w:r>
      <w:proofErr w:type="spellStart"/>
      <w:r w:rsidRPr="00F7310A">
        <w:rPr>
          <w:rFonts w:ascii="Aptos" w:hAnsi="Aptos"/>
          <w:lang w:val="en-CA"/>
        </w:rPr>
        <w:t>run_id</w:t>
      </w:r>
      <w:proofErr w:type="spellEnd"/>
      <w:r w:rsidRPr="00F7310A">
        <w:rPr>
          <w:rFonts w:ascii="Aptos" w:hAnsi="Aptos"/>
          <w:lang w:val="en-CA"/>
        </w:rPr>
        <w:t>.</w:t>
      </w:r>
    </w:p>
    <w:p w14:paraId="4F567F90" w14:textId="77777777" w:rsidR="00F7310A" w:rsidRPr="00F7310A" w:rsidRDefault="00F7310A" w:rsidP="00F7310A">
      <w:pPr>
        <w:numPr>
          <w:ilvl w:val="0"/>
          <w:numId w:val="8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Columns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account_id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account_name</w:t>
      </w:r>
      <w:proofErr w:type="spellEnd"/>
      <w:r w:rsidRPr="00F7310A">
        <w:rPr>
          <w:rFonts w:ascii="Aptos" w:hAnsi="Aptos"/>
          <w:lang w:val="en-CA"/>
        </w:rPr>
        <w:t>, [</w:t>
      </w:r>
      <w:proofErr w:type="spellStart"/>
      <w:r w:rsidRPr="00F7310A">
        <w:rPr>
          <w:rFonts w:ascii="Aptos" w:hAnsi="Aptos"/>
          <w:lang w:val="en-CA"/>
        </w:rPr>
        <w:t>normalized_name</w:t>
      </w:r>
      <w:proofErr w:type="spellEnd"/>
      <w:r w:rsidRPr="00F7310A">
        <w:rPr>
          <w:rFonts w:ascii="Aptos" w:hAnsi="Aptos"/>
          <w:lang w:val="en-CA"/>
        </w:rPr>
        <w:t xml:space="preserve"> optional], </w:t>
      </w:r>
      <w:proofErr w:type="spellStart"/>
      <w:r w:rsidRPr="00F7310A">
        <w:rPr>
          <w:rFonts w:ascii="Aptos" w:hAnsi="Aptos"/>
          <w:lang w:val="en-CA"/>
        </w:rPr>
        <w:t>run_id</w:t>
      </w:r>
      <w:proofErr w:type="spellEnd"/>
      <w:r w:rsidRPr="00F7310A">
        <w:rPr>
          <w:rFonts w:ascii="Aptos" w:hAnsi="Aptos"/>
          <w:lang w:val="en-CA"/>
        </w:rPr>
        <w:t>.</w:t>
      </w:r>
    </w:p>
    <w:p w14:paraId="4468913A" w14:textId="77777777" w:rsidR="00F7310A" w:rsidRPr="00F7310A" w:rsidRDefault="00F7310A" w:rsidP="00F7310A">
      <w:pPr>
        <w:numPr>
          <w:ilvl w:val="0"/>
          <w:numId w:val="8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Logic</w:t>
      </w:r>
      <w:r w:rsidRPr="00F7310A">
        <w:rPr>
          <w:rFonts w:ascii="Aptos" w:hAnsi="Aptos"/>
          <w:lang w:val="en-CA"/>
        </w:rPr>
        <w:t xml:space="preserve">: simply land the source rows; if </w:t>
      </w:r>
      <w:proofErr w:type="spellStart"/>
      <w:r w:rsidRPr="00F7310A">
        <w:rPr>
          <w:rFonts w:ascii="Aptos" w:hAnsi="Aptos"/>
          <w:lang w:val="en-CA"/>
        </w:rPr>
        <w:t>normalized_name</w:t>
      </w:r>
      <w:proofErr w:type="spellEnd"/>
      <w:r w:rsidRPr="00F7310A">
        <w:rPr>
          <w:rFonts w:ascii="Aptos" w:hAnsi="Aptos"/>
          <w:lang w:val="en-CA"/>
        </w:rPr>
        <w:t xml:space="preserve"> isn’t provided, compute it downstream.</w:t>
      </w:r>
    </w:p>
    <w:p w14:paraId="7A9836B5" w14:textId="77777777" w:rsidR="00F7310A" w:rsidRPr="00F7310A" w:rsidRDefault="00F7310A" w:rsidP="00F7310A">
      <w:p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pict w14:anchorId="6E3FD78E">
          <v:rect id="_x0000_i1326" style="width:0;height:1.5pt" o:hralign="center" o:hrstd="t" o:hr="t" fillcolor="#a0a0a0" stroked="f"/>
        </w:pict>
      </w:r>
    </w:p>
    <w:p w14:paraId="3C77B963" w14:textId="77777777" w:rsidR="00F7310A" w:rsidRPr="00F7310A" w:rsidRDefault="00F7310A" w:rsidP="00F7310A">
      <w:pPr>
        <w:spacing w:after="0"/>
        <w:rPr>
          <w:rFonts w:ascii="Aptos" w:hAnsi="Aptos"/>
          <w:b/>
          <w:bCs/>
          <w:lang w:val="en-CA"/>
        </w:rPr>
      </w:pPr>
      <w:r w:rsidRPr="00F7310A">
        <w:rPr>
          <w:rFonts w:ascii="Aptos" w:hAnsi="Aptos"/>
          <w:b/>
          <w:bCs/>
          <w:lang w:val="en-CA"/>
        </w:rPr>
        <w:t xml:space="preserve">2) </w:t>
      </w:r>
      <w:proofErr w:type="spellStart"/>
      <w:r w:rsidRPr="00F7310A">
        <w:rPr>
          <w:rFonts w:ascii="Aptos" w:hAnsi="Aptos"/>
          <w:b/>
          <w:bCs/>
          <w:lang w:val="en-CA"/>
        </w:rPr>
        <w:t>accounts_full_</w:t>
      </w:r>
      <w:proofErr w:type="gramStart"/>
      <w:r w:rsidRPr="00F7310A">
        <w:rPr>
          <w:rFonts w:ascii="Aptos" w:hAnsi="Aptos"/>
          <w:b/>
          <w:bCs/>
          <w:lang w:val="en-CA"/>
        </w:rPr>
        <w:t>match.silver</w:t>
      </w:r>
      <w:proofErr w:type="spellEnd"/>
      <w:proofErr w:type="gramEnd"/>
      <w:r w:rsidRPr="00F7310A">
        <w:rPr>
          <w:rFonts w:ascii="Aptos" w:hAnsi="Aptos"/>
          <w:b/>
          <w:bCs/>
          <w:lang w:val="en-CA"/>
        </w:rPr>
        <w:t xml:space="preserve"> (base + perfect match + CDC applied)</w:t>
      </w:r>
    </w:p>
    <w:p w14:paraId="580FD9B7" w14:textId="77777777" w:rsidR="00F7310A" w:rsidRPr="00F7310A" w:rsidRDefault="00F7310A" w:rsidP="00F7310A">
      <w:pPr>
        <w:numPr>
          <w:ilvl w:val="0"/>
          <w:numId w:val="9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Inputs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accounts_raw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clean_proposals_</w:t>
      </w:r>
      <w:proofErr w:type="gramStart"/>
      <w:r w:rsidRPr="00F7310A">
        <w:rPr>
          <w:rFonts w:ascii="Aptos" w:hAnsi="Aptos"/>
          <w:lang w:val="en-CA"/>
        </w:rPr>
        <w:t>accumulated.silver</w:t>
      </w:r>
      <w:proofErr w:type="spellEnd"/>
      <w:proofErr w:type="gramEnd"/>
      <w:r w:rsidRPr="00F7310A">
        <w:rPr>
          <w:rFonts w:ascii="Aptos" w:hAnsi="Aptos"/>
          <w:lang w:val="en-CA"/>
        </w:rPr>
        <w:t xml:space="preserve"> (CDC map from prior runs).</w:t>
      </w:r>
    </w:p>
    <w:p w14:paraId="732017A5" w14:textId="77777777" w:rsidR="00F7310A" w:rsidRPr="00F7310A" w:rsidRDefault="00F7310A" w:rsidP="00F7310A">
      <w:pPr>
        <w:numPr>
          <w:ilvl w:val="0"/>
          <w:numId w:val="9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Write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append_per_run</w:t>
      </w:r>
      <w:proofErr w:type="spellEnd"/>
      <w:r w:rsidRPr="00F7310A">
        <w:rPr>
          <w:rFonts w:ascii="Aptos" w:hAnsi="Aptos"/>
          <w:lang w:val="en-CA"/>
        </w:rPr>
        <w:t xml:space="preserve">, partition </w:t>
      </w:r>
      <w:proofErr w:type="spellStart"/>
      <w:r w:rsidRPr="00F7310A">
        <w:rPr>
          <w:rFonts w:ascii="Aptos" w:hAnsi="Aptos"/>
          <w:lang w:val="en-CA"/>
        </w:rPr>
        <w:t>run_id</w:t>
      </w:r>
      <w:proofErr w:type="spellEnd"/>
      <w:r w:rsidRPr="00F7310A">
        <w:rPr>
          <w:rFonts w:ascii="Aptos" w:hAnsi="Aptos"/>
          <w:lang w:val="en-CA"/>
        </w:rPr>
        <w:t>.</w:t>
      </w:r>
    </w:p>
    <w:p w14:paraId="313810CD" w14:textId="77777777" w:rsidR="00F7310A" w:rsidRPr="00F7310A" w:rsidRDefault="00F7310A" w:rsidP="00F7310A">
      <w:pPr>
        <w:numPr>
          <w:ilvl w:val="0"/>
          <w:numId w:val="9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Columns</w:t>
      </w:r>
      <w:r w:rsidRPr="00F7310A">
        <w:rPr>
          <w:rFonts w:ascii="Aptos" w:hAnsi="Aptos"/>
          <w:lang w:val="en-CA"/>
        </w:rPr>
        <w:t>:</w:t>
      </w:r>
      <w:r w:rsidRPr="00F7310A">
        <w:rPr>
          <w:rFonts w:ascii="Aptos" w:hAnsi="Aptos"/>
          <w:lang w:val="en-CA"/>
        </w:rPr>
        <w:br/>
      </w:r>
      <w:proofErr w:type="spellStart"/>
      <w:r w:rsidRPr="00F7310A">
        <w:rPr>
          <w:rFonts w:ascii="Aptos" w:hAnsi="Aptos"/>
          <w:lang w:val="en-CA"/>
        </w:rPr>
        <w:t>account_id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account_name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normalized_name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master_account_id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group_size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is_master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is_dupe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stage_rule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run_id</w:t>
      </w:r>
      <w:proofErr w:type="spellEnd"/>
      <w:r w:rsidRPr="00F7310A">
        <w:rPr>
          <w:rFonts w:ascii="Aptos" w:hAnsi="Aptos"/>
          <w:lang w:val="en-CA"/>
        </w:rPr>
        <w:t>.</w:t>
      </w:r>
    </w:p>
    <w:p w14:paraId="4EE945B0" w14:textId="77777777" w:rsidR="00F7310A" w:rsidRPr="00F7310A" w:rsidRDefault="00F7310A" w:rsidP="00F7310A">
      <w:pPr>
        <w:numPr>
          <w:ilvl w:val="0"/>
          <w:numId w:val="9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Steps</w:t>
      </w:r>
      <w:r w:rsidRPr="00F7310A">
        <w:rPr>
          <w:rFonts w:ascii="Aptos" w:hAnsi="Aptos"/>
          <w:lang w:val="en-CA"/>
        </w:rPr>
        <w:t>:</w:t>
      </w:r>
    </w:p>
    <w:p w14:paraId="66235A23" w14:textId="77777777" w:rsidR="00F7310A" w:rsidRPr="00F7310A" w:rsidRDefault="00F7310A" w:rsidP="00F7310A">
      <w:pPr>
        <w:numPr>
          <w:ilvl w:val="1"/>
          <w:numId w:val="9"/>
        </w:numPr>
        <w:spacing w:after="0"/>
        <w:rPr>
          <w:rFonts w:ascii="Aptos" w:hAnsi="Aptos"/>
          <w:lang w:val="en-CA"/>
        </w:rPr>
      </w:pPr>
      <w:proofErr w:type="spellStart"/>
      <w:r w:rsidRPr="00F7310A">
        <w:rPr>
          <w:rFonts w:ascii="Aptos" w:hAnsi="Aptos"/>
          <w:lang w:val="en-CA"/>
        </w:rPr>
        <w:t>normalized_name</w:t>
      </w:r>
      <w:proofErr w:type="spellEnd"/>
      <w:r w:rsidRPr="00F7310A">
        <w:rPr>
          <w:rFonts w:ascii="Aptos" w:hAnsi="Aptos"/>
          <w:lang w:val="en-CA"/>
        </w:rPr>
        <w:t xml:space="preserve"> = normalize(</w:t>
      </w:r>
      <w:proofErr w:type="spellStart"/>
      <w:r w:rsidRPr="00F7310A">
        <w:rPr>
          <w:rFonts w:ascii="Aptos" w:hAnsi="Aptos"/>
          <w:lang w:val="en-CA"/>
        </w:rPr>
        <w:t>account_name</w:t>
      </w:r>
      <w:proofErr w:type="spellEnd"/>
      <w:r w:rsidRPr="00F7310A">
        <w:rPr>
          <w:rFonts w:ascii="Aptos" w:hAnsi="Aptos"/>
          <w:lang w:val="en-CA"/>
        </w:rPr>
        <w:t>) (lowercase, strip punctuation, collapse whitespace).</w:t>
      </w:r>
    </w:p>
    <w:p w14:paraId="7545CB73" w14:textId="77777777" w:rsidR="00F7310A" w:rsidRPr="00F7310A" w:rsidRDefault="00F7310A" w:rsidP="00F7310A">
      <w:pPr>
        <w:numPr>
          <w:ilvl w:val="1"/>
          <w:numId w:val="9"/>
        </w:numPr>
        <w:spacing w:after="0"/>
        <w:rPr>
          <w:rFonts w:ascii="Aptos" w:hAnsi="Aptos"/>
          <w:lang w:val="en-CA"/>
        </w:rPr>
      </w:pPr>
      <w:proofErr w:type="spellStart"/>
      <w:r w:rsidRPr="00F7310A">
        <w:rPr>
          <w:rFonts w:ascii="Aptos" w:hAnsi="Aptos"/>
          <w:lang w:val="en-CA"/>
        </w:rPr>
        <w:t>master_account_id</w:t>
      </w:r>
      <w:proofErr w:type="spellEnd"/>
      <w:r w:rsidRPr="00F7310A">
        <w:rPr>
          <w:rFonts w:ascii="Aptos" w:hAnsi="Aptos"/>
          <w:lang w:val="en-CA"/>
        </w:rPr>
        <w:t xml:space="preserve"> = </w:t>
      </w:r>
      <w:proofErr w:type="gramStart"/>
      <w:r w:rsidRPr="00F7310A">
        <w:rPr>
          <w:rFonts w:ascii="Aptos" w:hAnsi="Aptos"/>
          <w:lang w:val="en-CA"/>
        </w:rPr>
        <w:t>MIN(</w:t>
      </w:r>
      <w:proofErr w:type="spellStart"/>
      <w:proofErr w:type="gramEnd"/>
      <w:r w:rsidRPr="00F7310A">
        <w:rPr>
          <w:rFonts w:ascii="Aptos" w:hAnsi="Aptos"/>
          <w:lang w:val="en-CA"/>
        </w:rPr>
        <w:t>account_id</w:t>
      </w:r>
      <w:proofErr w:type="spellEnd"/>
      <w:r w:rsidRPr="00F7310A">
        <w:rPr>
          <w:rFonts w:ascii="Aptos" w:hAnsi="Aptos"/>
          <w:lang w:val="en-CA"/>
        </w:rPr>
        <w:t xml:space="preserve">) BY </w:t>
      </w:r>
      <w:proofErr w:type="spellStart"/>
      <w:r w:rsidRPr="00F7310A">
        <w:rPr>
          <w:rFonts w:ascii="Aptos" w:hAnsi="Aptos"/>
          <w:lang w:val="en-CA"/>
        </w:rPr>
        <w:t>normalized_name</w:t>
      </w:r>
      <w:proofErr w:type="spellEnd"/>
      <w:r w:rsidRPr="00F7310A">
        <w:rPr>
          <w:rFonts w:ascii="Aptos" w:hAnsi="Aptos"/>
          <w:lang w:val="en-CA"/>
        </w:rPr>
        <w:t xml:space="preserve"> (pick a stable keeper per exact normalized name).</w:t>
      </w:r>
    </w:p>
    <w:p w14:paraId="119AF9B6" w14:textId="77777777" w:rsidR="00F7310A" w:rsidRPr="00F7310A" w:rsidRDefault="00F7310A" w:rsidP="00F7310A">
      <w:pPr>
        <w:numPr>
          <w:ilvl w:val="1"/>
          <w:numId w:val="9"/>
        </w:numPr>
        <w:spacing w:after="0"/>
        <w:rPr>
          <w:rFonts w:ascii="Aptos" w:hAnsi="Aptos"/>
          <w:lang w:val="en-CA"/>
        </w:rPr>
      </w:pPr>
      <w:proofErr w:type="spellStart"/>
      <w:r w:rsidRPr="00F7310A">
        <w:rPr>
          <w:rFonts w:ascii="Aptos" w:hAnsi="Aptos"/>
          <w:lang w:val="en-CA"/>
        </w:rPr>
        <w:t>group_size</w:t>
      </w:r>
      <w:proofErr w:type="spellEnd"/>
      <w:r w:rsidRPr="00F7310A">
        <w:rPr>
          <w:rFonts w:ascii="Aptos" w:hAnsi="Aptos"/>
          <w:lang w:val="en-CA"/>
        </w:rPr>
        <w:t xml:space="preserve"> = </w:t>
      </w:r>
      <w:proofErr w:type="gramStart"/>
      <w:r w:rsidRPr="00F7310A">
        <w:rPr>
          <w:rFonts w:ascii="Aptos" w:hAnsi="Aptos"/>
          <w:lang w:val="en-CA"/>
        </w:rPr>
        <w:t>COUNT(</w:t>
      </w:r>
      <w:proofErr w:type="gramEnd"/>
      <w:r w:rsidRPr="00F7310A">
        <w:rPr>
          <w:rFonts w:ascii="Aptos" w:hAnsi="Aptos"/>
          <w:lang w:val="en-CA"/>
        </w:rPr>
        <w:t xml:space="preserve">*) BY </w:t>
      </w:r>
      <w:proofErr w:type="spellStart"/>
      <w:r w:rsidRPr="00F7310A">
        <w:rPr>
          <w:rFonts w:ascii="Aptos" w:hAnsi="Aptos"/>
          <w:lang w:val="en-CA"/>
        </w:rPr>
        <w:t>master_account_id</w:t>
      </w:r>
      <w:proofErr w:type="spellEnd"/>
      <w:r w:rsidRPr="00F7310A">
        <w:rPr>
          <w:rFonts w:ascii="Aptos" w:hAnsi="Aptos"/>
          <w:lang w:val="en-CA"/>
        </w:rPr>
        <w:t>.</w:t>
      </w:r>
    </w:p>
    <w:p w14:paraId="016A6335" w14:textId="77777777" w:rsidR="00F7310A" w:rsidRPr="00F7310A" w:rsidRDefault="00F7310A" w:rsidP="00F7310A">
      <w:pPr>
        <w:numPr>
          <w:ilvl w:val="1"/>
          <w:numId w:val="9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>Flags:</w:t>
      </w:r>
    </w:p>
    <w:p w14:paraId="696CA28C" w14:textId="77777777" w:rsidR="00F7310A" w:rsidRPr="00F7310A" w:rsidRDefault="00F7310A" w:rsidP="00F7310A">
      <w:pPr>
        <w:numPr>
          <w:ilvl w:val="2"/>
          <w:numId w:val="9"/>
        </w:numPr>
        <w:spacing w:after="0"/>
        <w:rPr>
          <w:rFonts w:ascii="Aptos" w:hAnsi="Aptos"/>
          <w:lang w:val="en-CA"/>
        </w:rPr>
      </w:pPr>
      <w:proofErr w:type="spellStart"/>
      <w:r w:rsidRPr="00F7310A">
        <w:rPr>
          <w:rFonts w:ascii="Aptos" w:hAnsi="Aptos"/>
          <w:lang w:val="en-CA"/>
        </w:rPr>
        <w:t>is_master</w:t>
      </w:r>
      <w:proofErr w:type="spellEnd"/>
      <w:r w:rsidRPr="00F7310A">
        <w:rPr>
          <w:rFonts w:ascii="Aptos" w:hAnsi="Aptos"/>
          <w:lang w:val="en-CA"/>
        </w:rPr>
        <w:t xml:space="preserve"> = </w:t>
      </w:r>
      <w:proofErr w:type="spellStart"/>
      <w:r w:rsidRPr="00F7310A">
        <w:rPr>
          <w:rFonts w:ascii="Aptos" w:hAnsi="Aptos"/>
          <w:lang w:val="en-CA"/>
        </w:rPr>
        <w:t>account_id</w:t>
      </w:r>
      <w:proofErr w:type="spellEnd"/>
      <w:r w:rsidRPr="00F7310A">
        <w:rPr>
          <w:rFonts w:ascii="Aptos" w:hAnsi="Aptos"/>
          <w:lang w:val="en-CA"/>
        </w:rPr>
        <w:t xml:space="preserve"> = </w:t>
      </w:r>
      <w:proofErr w:type="spellStart"/>
      <w:r w:rsidRPr="00F7310A">
        <w:rPr>
          <w:rFonts w:ascii="Aptos" w:hAnsi="Aptos"/>
          <w:lang w:val="en-CA"/>
        </w:rPr>
        <w:t>master_account_id</w:t>
      </w:r>
      <w:proofErr w:type="spellEnd"/>
    </w:p>
    <w:p w14:paraId="07A4BAD7" w14:textId="77777777" w:rsidR="00F7310A" w:rsidRPr="00F7310A" w:rsidRDefault="00F7310A" w:rsidP="00F7310A">
      <w:pPr>
        <w:numPr>
          <w:ilvl w:val="2"/>
          <w:numId w:val="9"/>
        </w:numPr>
        <w:spacing w:after="0"/>
        <w:rPr>
          <w:rFonts w:ascii="Aptos" w:hAnsi="Aptos"/>
          <w:lang w:val="en-CA"/>
        </w:rPr>
      </w:pPr>
      <w:proofErr w:type="spellStart"/>
      <w:r w:rsidRPr="00F7310A">
        <w:rPr>
          <w:rFonts w:ascii="Aptos" w:hAnsi="Aptos"/>
          <w:lang w:val="en-CA"/>
        </w:rPr>
        <w:t>is_dupe</w:t>
      </w:r>
      <w:proofErr w:type="spellEnd"/>
      <w:r w:rsidRPr="00F7310A">
        <w:rPr>
          <w:rFonts w:ascii="Aptos" w:hAnsi="Aptos"/>
          <w:lang w:val="en-CA"/>
        </w:rPr>
        <w:t xml:space="preserve"> = </w:t>
      </w:r>
      <w:proofErr w:type="spellStart"/>
      <w:r w:rsidRPr="00F7310A">
        <w:rPr>
          <w:rFonts w:ascii="Aptos" w:hAnsi="Aptos"/>
          <w:lang w:val="en-CA"/>
        </w:rPr>
        <w:t>group_size</w:t>
      </w:r>
      <w:proofErr w:type="spellEnd"/>
      <w:r w:rsidRPr="00F7310A">
        <w:rPr>
          <w:rFonts w:ascii="Aptos" w:hAnsi="Aptos"/>
          <w:lang w:val="en-CA"/>
        </w:rPr>
        <w:t xml:space="preserve"> &gt; 1</w:t>
      </w:r>
    </w:p>
    <w:p w14:paraId="55A09136" w14:textId="77777777" w:rsidR="00F7310A" w:rsidRPr="00F7310A" w:rsidRDefault="00F7310A" w:rsidP="00F7310A">
      <w:pPr>
        <w:numPr>
          <w:ilvl w:val="2"/>
          <w:numId w:val="9"/>
        </w:numPr>
        <w:spacing w:after="0"/>
        <w:rPr>
          <w:rFonts w:ascii="Aptos" w:hAnsi="Aptos"/>
          <w:lang w:val="en-CA"/>
        </w:rPr>
      </w:pPr>
      <w:proofErr w:type="spellStart"/>
      <w:r w:rsidRPr="00F7310A">
        <w:rPr>
          <w:rFonts w:ascii="Aptos" w:hAnsi="Aptos"/>
          <w:lang w:val="en-CA"/>
        </w:rPr>
        <w:t>stage_rule</w:t>
      </w:r>
      <w:proofErr w:type="spellEnd"/>
      <w:r w:rsidRPr="00F7310A">
        <w:rPr>
          <w:rFonts w:ascii="Aptos" w:hAnsi="Aptos"/>
          <w:lang w:val="en-CA"/>
        </w:rPr>
        <w:t xml:space="preserve"> = 'PERFECT' WHERE </w:t>
      </w:r>
      <w:proofErr w:type="spellStart"/>
      <w:r w:rsidRPr="00F7310A">
        <w:rPr>
          <w:rFonts w:ascii="Aptos" w:hAnsi="Aptos"/>
          <w:lang w:val="en-CA"/>
        </w:rPr>
        <w:t>is_dupe</w:t>
      </w:r>
      <w:proofErr w:type="spellEnd"/>
      <w:r w:rsidRPr="00F7310A">
        <w:rPr>
          <w:rFonts w:ascii="Aptos" w:hAnsi="Aptos"/>
          <w:lang w:val="en-CA"/>
        </w:rPr>
        <w:t>.</w:t>
      </w:r>
    </w:p>
    <w:p w14:paraId="0BEFACEC" w14:textId="77777777" w:rsidR="00F7310A" w:rsidRPr="00F7310A" w:rsidRDefault="00F7310A" w:rsidP="00F7310A">
      <w:pPr>
        <w:numPr>
          <w:ilvl w:val="1"/>
          <w:numId w:val="9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CDC</w:t>
      </w:r>
      <w:r w:rsidRPr="00F7310A">
        <w:rPr>
          <w:rFonts w:ascii="Aptos" w:hAnsi="Aptos"/>
          <w:lang w:val="en-CA"/>
        </w:rPr>
        <w:t xml:space="preserve"> (if any mapping exists already): join on </w:t>
      </w:r>
      <w:proofErr w:type="spellStart"/>
      <w:r w:rsidRPr="00F7310A">
        <w:rPr>
          <w:rFonts w:ascii="Aptos" w:hAnsi="Aptos"/>
          <w:lang w:val="en-CA"/>
        </w:rPr>
        <w:t>master_account_id</w:t>
      </w:r>
      <w:proofErr w:type="spellEnd"/>
      <w:r w:rsidRPr="00F7310A">
        <w:rPr>
          <w:rFonts w:ascii="Aptos" w:hAnsi="Aptos"/>
          <w:lang w:val="en-CA"/>
        </w:rPr>
        <w:t xml:space="preserve"> = </w:t>
      </w:r>
      <w:proofErr w:type="spellStart"/>
      <w:r w:rsidRPr="00F7310A">
        <w:rPr>
          <w:rFonts w:ascii="Aptos" w:hAnsi="Aptos"/>
          <w:lang w:val="en-CA"/>
        </w:rPr>
        <w:t>old_master_id</w:t>
      </w:r>
      <w:proofErr w:type="spellEnd"/>
      <w:r w:rsidRPr="00F7310A">
        <w:rPr>
          <w:rFonts w:ascii="Aptos" w:hAnsi="Aptos"/>
          <w:lang w:val="en-CA"/>
        </w:rPr>
        <w:t xml:space="preserve"> and rewrite to </w:t>
      </w:r>
      <w:proofErr w:type="spellStart"/>
      <w:r w:rsidRPr="00F7310A">
        <w:rPr>
          <w:rFonts w:ascii="Aptos" w:hAnsi="Aptos"/>
          <w:lang w:val="en-CA"/>
        </w:rPr>
        <w:t>canonical_master_id</w:t>
      </w:r>
      <w:proofErr w:type="spellEnd"/>
      <w:r w:rsidRPr="00F7310A">
        <w:rPr>
          <w:rFonts w:ascii="Aptos" w:hAnsi="Aptos"/>
          <w:lang w:val="en-CA"/>
        </w:rPr>
        <w:t>. (If you prefer, apply CDC at the top before steps 2–4.)</w:t>
      </w:r>
    </w:p>
    <w:p w14:paraId="04C98738" w14:textId="77777777" w:rsidR="00F7310A" w:rsidRPr="00F7310A" w:rsidRDefault="00F7310A" w:rsidP="00F7310A">
      <w:p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pict w14:anchorId="223D511B">
          <v:rect id="_x0000_i1327" style="width:0;height:1.5pt" o:hralign="center" o:hrstd="t" o:hr="t" fillcolor="#a0a0a0" stroked="f"/>
        </w:pict>
      </w:r>
    </w:p>
    <w:p w14:paraId="42552CA3" w14:textId="77777777" w:rsidR="00F7310A" w:rsidRPr="00F7310A" w:rsidRDefault="00F7310A" w:rsidP="00F7310A">
      <w:pPr>
        <w:spacing w:after="0"/>
        <w:rPr>
          <w:rFonts w:ascii="Aptos" w:hAnsi="Aptos"/>
          <w:b/>
          <w:bCs/>
          <w:lang w:val="en-CA"/>
        </w:rPr>
      </w:pPr>
      <w:r w:rsidRPr="00F7310A">
        <w:rPr>
          <w:rFonts w:ascii="Aptos" w:hAnsi="Aptos"/>
          <w:b/>
          <w:bCs/>
          <w:lang w:val="en-CA"/>
        </w:rPr>
        <w:t xml:space="preserve">3) </w:t>
      </w:r>
      <w:proofErr w:type="spellStart"/>
      <w:r w:rsidRPr="00F7310A">
        <w:rPr>
          <w:rFonts w:ascii="Aptos" w:hAnsi="Aptos"/>
          <w:b/>
          <w:bCs/>
          <w:lang w:val="en-CA"/>
        </w:rPr>
        <w:t>accounts_full_match_</w:t>
      </w:r>
      <w:proofErr w:type="gramStart"/>
      <w:r w:rsidRPr="00F7310A">
        <w:rPr>
          <w:rFonts w:ascii="Aptos" w:hAnsi="Aptos"/>
          <w:b/>
          <w:bCs/>
          <w:lang w:val="en-CA"/>
        </w:rPr>
        <w:t>filter.silver</w:t>
      </w:r>
      <w:proofErr w:type="spellEnd"/>
      <w:proofErr w:type="gramEnd"/>
      <w:r w:rsidRPr="00F7310A">
        <w:rPr>
          <w:rFonts w:ascii="Aptos" w:hAnsi="Aptos"/>
          <w:b/>
          <w:bCs/>
          <w:lang w:val="en-CA"/>
        </w:rPr>
        <w:t xml:space="preserve"> (</w:t>
      </w:r>
      <w:proofErr w:type="gramStart"/>
      <w:r w:rsidRPr="00F7310A">
        <w:rPr>
          <w:rFonts w:ascii="Aptos" w:hAnsi="Aptos"/>
          <w:b/>
          <w:bCs/>
          <w:lang w:val="en-CA"/>
        </w:rPr>
        <w:t>masters</w:t>
      </w:r>
      <w:proofErr w:type="gramEnd"/>
      <w:r w:rsidRPr="00F7310A">
        <w:rPr>
          <w:rFonts w:ascii="Aptos" w:hAnsi="Aptos"/>
          <w:b/>
          <w:bCs/>
          <w:lang w:val="en-CA"/>
        </w:rPr>
        <w:t xml:space="preserve"> slice)</w:t>
      </w:r>
    </w:p>
    <w:p w14:paraId="589E3305" w14:textId="77777777" w:rsidR="00F7310A" w:rsidRPr="00F7310A" w:rsidRDefault="00F7310A" w:rsidP="00F7310A">
      <w:pPr>
        <w:numPr>
          <w:ilvl w:val="0"/>
          <w:numId w:val="10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Input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accounts_full_</w:t>
      </w:r>
      <w:proofErr w:type="gramStart"/>
      <w:r w:rsidRPr="00F7310A">
        <w:rPr>
          <w:rFonts w:ascii="Aptos" w:hAnsi="Aptos"/>
          <w:lang w:val="en-CA"/>
        </w:rPr>
        <w:t>match.silver</w:t>
      </w:r>
      <w:proofErr w:type="spellEnd"/>
      <w:proofErr w:type="gramEnd"/>
      <w:r w:rsidRPr="00F7310A">
        <w:rPr>
          <w:rFonts w:ascii="Aptos" w:hAnsi="Aptos"/>
          <w:lang w:val="en-CA"/>
        </w:rPr>
        <w:t>.</w:t>
      </w:r>
    </w:p>
    <w:p w14:paraId="48181D6F" w14:textId="77777777" w:rsidR="00F7310A" w:rsidRPr="00F7310A" w:rsidRDefault="00F7310A" w:rsidP="00F7310A">
      <w:pPr>
        <w:numPr>
          <w:ilvl w:val="0"/>
          <w:numId w:val="10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lastRenderedPageBreak/>
        <w:t>Write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append_per_run</w:t>
      </w:r>
      <w:proofErr w:type="spellEnd"/>
      <w:r w:rsidRPr="00F7310A">
        <w:rPr>
          <w:rFonts w:ascii="Aptos" w:hAnsi="Aptos"/>
          <w:lang w:val="en-CA"/>
        </w:rPr>
        <w:t xml:space="preserve">, partition </w:t>
      </w:r>
      <w:proofErr w:type="spellStart"/>
      <w:r w:rsidRPr="00F7310A">
        <w:rPr>
          <w:rFonts w:ascii="Aptos" w:hAnsi="Aptos"/>
          <w:lang w:val="en-CA"/>
        </w:rPr>
        <w:t>run_id</w:t>
      </w:r>
      <w:proofErr w:type="spellEnd"/>
      <w:r w:rsidRPr="00F7310A">
        <w:rPr>
          <w:rFonts w:ascii="Aptos" w:hAnsi="Aptos"/>
          <w:lang w:val="en-CA"/>
        </w:rPr>
        <w:t>.</w:t>
      </w:r>
    </w:p>
    <w:p w14:paraId="602E0443" w14:textId="77777777" w:rsidR="00F7310A" w:rsidRPr="00F7310A" w:rsidRDefault="00F7310A" w:rsidP="00F7310A">
      <w:pPr>
        <w:numPr>
          <w:ilvl w:val="0"/>
          <w:numId w:val="10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Columns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account_id</w:t>
      </w:r>
      <w:proofErr w:type="spellEnd"/>
      <w:r w:rsidRPr="00F7310A">
        <w:rPr>
          <w:rFonts w:ascii="Aptos" w:hAnsi="Aptos"/>
          <w:lang w:val="en-CA"/>
        </w:rPr>
        <w:t xml:space="preserve"> (== master), </w:t>
      </w:r>
      <w:proofErr w:type="spellStart"/>
      <w:r w:rsidRPr="00F7310A">
        <w:rPr>
          <w:rFonts w:ascii="Aptos" w:hAnsi="Aptos"/>
          <w:lang w:val="en-CA"/>
        </w:rPr>
        <w:t>account_name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master_account_id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group_size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is_master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is_dupe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run_id</w:t>
      </w:r>
      <w:proofErr w:type="spellEnd"/>
      <w:r w:rsidRPr="00F7310A">
        <w:rPr>
          <w:rFonts w:ascii="Aptos" w:hAnsi="Aptos"/>
          <w:lang w:val="en-CA"/>
        </w:rPr>
        <w:t>.</w:t>
      </w:r>
    </w:p>
    <w:p w14:paraId="60666F7B" w14:textId="77777777" w:rsidR="00F7310A" w:rsidRPr="00F7310A" w:rsidRDefault="00F7310A" w:rsidP="00F7310A">
      <w:pPr>
        <w:numPr>
          <w:ilvl w:val="0"/>
          <w:numId w:val="10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Filter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account_id</w:t>
      </w:r>
      <w:proofErr w:type="spellEnd"/>
      <w:r w:rsidRPr="00F7310A">
        <w:rPr>
          <w:rFonts w:ascii="Aptos" w:hAnsi="Aptos"/>
          <w:lang w:val="en-CA"/>
        </w:rPr>
        <w:t xml:space="preserve"> = </w:t>
      </w:r>
      <w:proofErr w:type="spellStart"/>
      <w:r w:rsidRPr="00F7310A">
        <w:rPr>
          <w:rFonts w:ascii="Aptos" w:hAnsi="Aptos"/>
          <w:lang w:val="en-CA"/>
        </w:rPr>
        <w:t>master_account_id</w:t>
      </w:r>
      <w:proofErr w:type="spellEnd"/>
      <w:r w:rsidRPr="00F7310A">
        <w:rPr>
          <w:rFonts w:ascii="Aptos" w:hAnsi="Aptos"/>
          <w:lang w:val="en-CA"/>
        </w:rPr>
        <w:t>.</w:t>
      </w:r>
      <w:r w:rsidRPr="00F7310A">
        <w:rPr>
          <w:rFonts w:ascii="Aptos" w:hAnsi="Aptos"/>
          <w:lang w:val="en-CA"/>
        </w:rPr>
        <w:br/>
        <w:t>This is the masters-only view used to compute similarities.</w:t>
      </w:r>
    </w:p>
    <w:p w14:paraId="54CFA629" w14:textId="77777777" w:rsidR="00F7310A" w:rsidRPr="00F7310A" w:rsidRDefault="00F7310A" w:rsidP="00F7310A">
      <w:p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pict w14:anchorId="255D4FA7">
          <v:rect id="_x0000_i1328" style="width:0;height:1.5pt" o:hralign="center" o:hrstd="t" o:hr="t" fillcolor="#a0a0a0" stroked="f"/>
        </w:pict>
      </w:r>
    </w:p>
    <w:p w14:paraId="3D2662FD" w14:textId="77777777" w:rsidR="00F7310A" w:rsidRPr="00F7310A" w:rsidRDefault="00F7310A" w:rsidP="00F7310A">
      <w:pPr>
        <w:spacing w:after="0"/>
        <w:rPr>
          <w:rFonts w:ascii="Aptos" w:hAnsi="Aptos"/>
          <w:b/>
          <w:bCs/>
          <w:lang w:val="en-CA"/>
        </w:rPr>
      </w:pPr>
      <w:r w:rsidRPr="00F7310A">
        <w:rPr>
          <w:rFonts w:ascii="Aptos" w:hAnsi="Aptos"/>
          <w:b/>
          <w:bCs/>
          <w:lang w:val="en-CA"/>
        </w:rPr>
        <w:t xml:space="preserve">4) </w:t>
      </w:r>
      <w:proofErr w:type="spellStart"/>
      <w:r w:rsidRPr="00F7310A">
        <w:rPr>
          <w:rFonts w:ascii="Aptos" w:hAnsi="Aptos"/>
          <w:b/>
          <w:bCs/>
          <w:lang w:val="en-CA"/>
        </w:rPr>
        <w:t>similarity_</w:t>
      </w:r>
      <w:proofErr w:type="gramStart"/>
      <w:r w:rsidRPr="00F7310A">
        <w:rPr>
          <w:rFonts w:ascii="Aptos" w:hAnsi="Aptos"/>
          <w:b/>
          <w:bCs/>
          <w:lang w:val="en-CA"/>
        </w:rPr>
        <w:t>pairs.silver</w:t>
      </w:r>
      <w:proofErr w:type="spellEnd"/>
      <w:proofErr w:type="gramEnd"/>
      <w:r w:rsidRPr="00F7310A">
        <w:rPr>
          <w:rFonts w:ascii="Aptos" w:hAnsi="Aptos"/>
          <w:b/>
          <w:bCs/>
          <w:lang w:val="en-CA"/>
        </w:rPr>
        <w:t xml:space="preserve"> (all master A&lt;B pairs with similarity score)</w:t>
      </w:r>
    </w:p>
    <w:p w14:paraId="04B05390" w14:textId="77777777" w:rsidR="00F7310A" w:rsidRPr="00F7310A" w:rsidRDefault="00F7310A" w:rsidP="00F7310A">
      <w:pPr>
        <w:numPr>
          <w:ilvl w:val="0"/>
          <w:numId w:val="11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Input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accounts_full_match_</w:t>
      </w:r>
      <w:proofErr w:type="gramStart"/>
      <w:r w:rsidRPr="00F7310A">
        <w:rPr>
          <w:rFonts w:ascii="Aptos" w:hAnsi="Aptos"/>
          <w:lang w:val="en-CA"/>
        </w:rPr>
        <w:t>filter.silver</w:t>
      </w:r>
      <w:proofErr w:type="spellEnd"/>
      <w:proofErr w:type="gramEnd"/>
      <w:r w:rsidRPr="00F7310A">
        <w:rPr>
          <w:rFonts w:ascii="Aptos" w:hAnsi="Aptos"/>
          <w:lang w:val="en-CA"/>
        </w:rPr>
        <w:t>.</w:t>
      </w:r>
    </w:p>
    <w:p w14:paraId="7B827202" w14:textId="77777777" w:rsidR="00F7310A" w:rsidRPr="00F7310A" w:rsidRDefault="00F7310A" w:rsidP="00F7310A">
      <w:pPr>
        <w:numPr>
          <w:ilvl w:val="0"/>
          <w:numId w:val="11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Write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append_per_run</w:t>
      </w:r>
      <w:proofErr w:type="spellEnd"/>
      <w:r w:rsidRPr="00F7310A">
        <w:rPr>
          <w:rFonts w:ascii="Aptos" w:hAnsi="Aptos"/>
          <w:lang w:val="en-CA"/>
        </w:rPr>
        <w:t xml:space="preserve">, partition </w:t>
      </w:r>
      <w:proofErr w:type="spellStart"/>
      <w:r w:rsidRPr="00F7310A">
        <w:rPr>
          <w:rFonts w:ascii="Aptos" w:hAnsi="Aptos"/>
          <w:lang w:val="en-CA"/>
        </w:rPr>
        <w:t>run_id</w:t>
      </w:r>
      <w:proofErr w:type="spellEnd"/>
      <w:r w:rsidRPr="00F7310A">
        <w:rPr>
          <w:rFonts w:ascii="Aptos" w:hAnsi="Aptos"/>
          <w:lang w:val="en-CA"/>
        </w:rPr>
        <w:t>.</w:t>
      </w:r>
    </w:p>
    <w:p w14:paraId="565CA77E" w14:textId="77777777" w:rsidR="00F7310A" w:rsidRPr="00F7310A" w:rsidRDefault="00F7310A" w:rsidP="00F7310A">
      <w:pPr>
        <w:numPr>
          <w:ilvl w:val="0"/>
          <w:numId w:val="11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Columns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pair_key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master_a_id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master_b_id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name_a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name_b</w:t>
      </w:r>
      <w:proofErr w:type="spellEnd"/>
      <w:r w:rsidRPr="00F7310A">
        <w:rPr>
          <w:rFonts w:ascii="Aptos" w:hAnsi="Aptos"/>
          <w:lang w:val="en-CA"/>
        </w:rPr>
        <w:t xml:space="preserve">, score, </w:t>
      </w:r>
      <w:proofErr w:type="spellStart"/>
      <w:r w:rsidRPr="00F7310A">
        <w:rPr>
          <w:rFonts w:ascii="Aptos" w:hAnsi="Aptos"/>
          <w:lang w:val="en-CA"/>
        </w:rPr>
        <w:t>run_id</w:t>
      </w:r>
      <w:proofErr w:type="spellEnd"/>
      <w:r w:rsidRPr="00F7310A">
        <w:rPr>
          <w:rFonts w:ascii="Aptos" w:hAnsi="Aptos"/>
          <w:lang w:val="en-CA"/>
        </w:rPr>
        <w:t>.</w:t>
      </w:r>
    </w:p>
    <w:p w14:paraId="3B9274D9" w14:textId="77777777" w:rsidR="00F7310A" w:rsidRPr="00F7310A" w:rsidRDefault="00F7310A" w:rsidP="00F7310A">
      <w:pPr>
        <w:numPr>
          <w:ilvl w:val="0"/>
          <w:numId w:val="11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Steps</w:t>
      </w:r>
      <w:r w:rsidRPr="00F7310A">
        <w:rPr>
          <w:rFonts w:ascii="Aptos" w:hAnsi="Aptos"/>
          <w:lang w:val="en-CA"/>
        </w:rPr>
        <w:t>:</w:t>
      </w:r>
    </w:p>
    <w:p w14:paraId="7C998E22" w14:textId="77777777" w:rsidR="00F7310A" w:rsidRPr="00F7310A" w:rsidRDefault="00F7310A" w:rsidP="00F7310A">
      <w:pPr>
        <w:numPr>
          <w:ilvl w:val="1"/>
          <w:numId w:val="11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>Compute embedding = embeddings(</w:t>
      </w:r>
      <w:proofErr w:type="spellStart"/>
      <w:r w:rsidRPr="00F7310A">
        <w:rPr>
          <w:rFonts w:ascii="Aptos" w:hAnsi="Aptos"/>
          <w:lang w:val="en-CA"/>
        </w:rPr>
        <w:t>normalized_name</w:t>
      </w:r>
      <w:proofErr w:type="spellEnd"/>
      <w:r w:rsidRPr="00F7310A">
        <w:rPr>
          <w:rFonts w:ascii="Aptos" w:hAnsi="Aptos"/>
          <w:lang w:val="en-CA"/>
        </w:rPr>
        <w:t>) (Azure OpenAI text-embedding deployment).</w:t>
      </w:r>
    </w:p>
    <w:p w14:paraId="29EE9E5F" w14:textId="77777777" w:rsidR="00F7310A" w:rsidRPr="00F7310A" w:rsidRDefault="00F7310A" w:rsidP="00F7310A">
      <w:pPr>
        <w:numPr>
          <w:ilvl w:val="1"/>
          <w:numId w:val="11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 xml:space="preserve">Form all unique master pairs with </w:t>
      </w:r>
      <w:r w:rsidRPr="00F7310A">
        <w:rPr>
          <w:rFonts w:ascii="Aptos" w:hAnsi="Aptos"/>
          <w:b/>
          <w:bCs/>
          <w:lang w:val="en-CA"/>
        </w:rPr>
        <w:t>A&lt;B</w:t>
      </w:r>
      <w:r w:rsidRPr="00F7310A">
        <w:rPr>
          <w:rFonts w:ascii="Aptos" w:hAnsi="Aptos"/>
          <w:lang w:val="en-CA"/>
        </w:rPr>
        <w:t xml:space="preserve"> (no self-pairs).</w:t>
      </w:r>
    </w:p>
    <w:p w14:paraId="423E6B44" w14:textId="77777777" w:rsidR="00F7310A" w:rsidRPr="00F7310A" w:rsidRDefault="00F7310A" w:rsidP="00F7310A">
      <w:pPr>
        <w:numPr>
          <w:ilvl w:val="1"/>
          <w:numId w:val="11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>score = cosine(embedding[A], embedding[B]).</w:t>
      </w:r>
    </w:p>
    <w:p w14:paraId="6FA5F7DA" w14:textId="77777777" w:rsidR="00F7310A" w:rsidRPr="00F7310A" w:rsidRDefault="00F7310A" w:rsidP="00F7310A">
      <w:pPr>
        <w:numPr>
          <w:ilvl w:val="1"/>
          <w:numId w:val="11"/>
        </w:numPr>
        <w:spacing w:after="0"/>
        <w:rPr>
          <w:rFonts w:ascii="Aptos" w:hAnsi="Aptos"/>
          <w:lang w:val="en-CA"/>
        </w:rPr>
      </w:pPr>
      <w:proofErr w:type="spellStart"/>
      <w:r w:rsidRPr="00F7310A">
        <w:rPr>
          <w:rFonts w:ascii="Aptos" w:hAnsi="Aptos"/>
          <w:lang w:val="en-CA"/>
        </w:rPr>
        <w:t>pair_key</w:t>
      </w:r>
      <w:proofErr w:type="spellEnd"/>
      <w:r w:rsidRPr="00F7310A">
        <w:rPr>
          <w:rFonts w:ascii="Aptos" w:hAnsi="Aptos"/>
          <w:lang w:val="en-CA"/>
        </w:rPr>
        <w:t xml:space="preserve"> = </w:t>
      </w:r>
      <w:proofErr w:type="spellStart"/>
      <w:r w:rsidRPr="00F7310A">
        <w:rPr>
          <w:rFonts w:ascii="Aptos" w:hAnsi="Aptos"/>
          <w:lang w:val="en-CA"/>
        </w:rPr>
        <w:t>concat_</w:t>
      </w:r>
      <w:proofErr w:type="gramStart"/>
      <w:r w:rsidRPr="00F7310A">
        <w:rPr>
          <w:rFonts w:ascii="Aptos" w:hAnsi="Aptos"/>
          <w:lang w:val="en-CA"/>
        </w:rPr>
        <w:t>ws</w:t>
      </w:r>
      <w:proofErr w:type="spellEnd"/>
      <w:r w:rsidRPr="00F7310A">
        <w:rPr>
          <w:rFonts w:ascii="Aptos" w:hAnsi="Aptos"/>
          <w:lang w:val="en-CA"/>
        </w:rPr>
        <w:t>(</w:t>
      </w:r>
      <w:proofErr w:type="gramEnd"/>
      <w:r w:rsidRPr="00F7310A">
        <w:rPr>
          <w:rFonts w:ascii="Aptos" w:hAnsi="Aptos"/>
          <w:lang w:val="en-CA"/>
        </w:rPr>
        <w:t>'|', least(</w:t>
      </w:r>
      <w:proofErr w:type="gramStart"/>
      <w:r w:rsidRPr="00F7310A">
        <w:rPr>
          <w:rFonts w:ascii="Aptos" w:hAnsi="Aptos"/>
          <w:lang w:val="en-CA"/>
        </w:rPr>
        <w:t>A,B</w:t>
      </w:r>
      <w:proofErr w:type="gramEnd"/>
      <w:r w:rsidRPr="00F7310A">
        <w:rPr>
          <w:rFonts w:ascii="Aptos" w:hAnsi="Aptos"/>
          <w:lang w:val="en-CA"/>
        </w:rPr>
        <w:t>), greatest(</w:t>
      </w:r>
      <w:proofErr w:type="gramStart"/>
      <w:r w:rsidRPr="00F7310A">
        <w:rPr>
          <w:rFonts w:ascii="Aptos" w:hAnsi="Aptos"/>
          <w:lang w:val="en-CA"/>
        </w:rPr>
        <w:t>A,B</w:t>
      </w:r>
      <w:proofErr w:type="gramEnd"/>
      <w:r w:rsidRPr="00F7310A">
        <w:rPr>
          <w:rFonts w:ascii="Aptos" w:hAnsi="Aptos"/>
          <w:lang w:val="en-CA"/>
        </w:rPr>
        <w:t>)).</w:t>
      </w:r>
    </w:p>
    <w:p w14:paraId="4D225277" w14:textId="77777777" w:rsidR="00F7310A" w:rsidRPr="00F7310A" w:rsidRDefault="00F7310A" w:rsidP="00F7310A">
      <w:p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pict w14:anchorId="07C58127">
          <v:rect id="_x0000_i1329" style="width:0;height:1.5pt" o:hralign="center" o:hrstd="t" o:hr="t" fillcolor="#a0a0a0" stroked="f"/>
        </w:pict>
      </w:r>
    </w:p>
    <w:p w14:paraId="38C28B34" w14:textId="77777777" w:rsidR="00F7310A" w:rsidRPr="00F7310A" w:rsidRDefault="00F7310A" w:rsidP="00F7310A">
      <w:pPr>
        <w:spacing w:after="0"/>
        <w:rPr>
          <w:rFonts w:ascii="Aptos" w:hAnsi="Aptos"/>
          <w:b/>
          <w:bCs/>
          <w:lang w:val="en-CA"/>
        </w:rPr>
      </w:pPr>
      <w:r w:rsidRPr="00F7310A">
        <w:rPr>
          <w:rFonts w:ascii="Aptos" w:hAnsi="Aptos"/>
          <w:b/>
          <w:bCs/>
          <w:lang w:val="en-CA"/>
        </w:rPr>
        <w:t xml:space="preserve">5) </w:t>
      </w:r>
      <w:proofErr w:type="spellStart"/>
      <w:r w:rsidRPr="00F7310A">
        <w:rPr>
          <w:rFonts w:ascii="Aptos" w:hAnsi="Aptos"/>
          <w:b/>
          <w:bCs/>
          <w:lang w:val="en-CA"/>
        </w:rPr>
        <w:t>similarity_</w:t>
      </w:r>
      <w:proofErr w:type="gramStart"/>
      <w:r w:rsidRPr="00F7310A">
        <w:rPr>
          <w:rFonts w:ascii="Aptos" w:hAnsi="Aptos"/>
          <w:b/>
          <w:bCs/>
          <w:lang w:val="en-CA"/>
        </w:rPr>
        <w:t>candidates.silver</w:t>
      </w:r>
      <w:proofErr w:type="spellEnd"/>
      <w:proofErr w:type="gramEnd"/>
      <w:r w:rsidRPr="00F7310A">
        <w:rPr>
          <w:rFonts w:ascii="Aptos" w:hAnsi="Aptos"/>
          <w:b/>
          <w:bCs/>
          <w:lang w:val="en-CA"/>
        </w:rPr>
        <w:t xml:space="preserve"> (routing labels)</w:t>
      </w:r>
    </w:p>
    <w:p w14:paraId="1A6319EB" w14:textId="77777777" w:rsidR="00F7310A" w:rsidRPr="00F7310A" w:rsidRDefault="00F7310A" w:rsidP="00F7310A">
      <w:pPr>
        <w:numPr>
          <w:ilvl w:val="0"/>
          <w:numId w:val="12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Inputs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similarity_</w:t>
      </w:r>
      <w:proofErr w:type="gramStart"/>
      <w:r w:rsidRPr="00F7310A">
        <w:rPr>
          <w:rFonts w:ascii="Aptos" w:hAnsi="Aptos"/>
          <w:lang w:val="en-CA"/>
        </w:rPr>
        <w:t>pairs.silver</w:t>
      </w:r>
      <w:proofErr w:type="spellEnd"/>
      <w:proofErr w:type="gram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decisions_</w:t>
      </w:r>
      <w:proofErr w:type="gramStart"/>
      <w:r w:rsidRPr="00F7310A">
        <w:rPr>
          <w:rFonts w:ascii="Aptos" w:hAnsi="Aptos"/>
          <w:lang w:val="en-CA"/>
        </w:rPr>
        <w:t>history.silver</w:t>
      </w:r>
      <w:proofErr w:type="spellEnd"/>
      <w:proofErr w:type="gramEnd"/>
      <w:r w:rsidRPr="00F7310A">
        <w:rPr>
          <w:rFonts w:ascii="Aptos" w:hAnsi="Aptos"/>
          <w:lang w:val="en-CA"/>
        </w:rPr>
        <w:t xml:space="preserve"> (for anti-join YES).</w:t>
      </w:r>
    </w:p>
    <w:p w14:paraId="66E5FF8C" w14:textId="77777777" w:rsidR="00F7310A" w:rsidRPr="00F7310A" w:rsidRDefault="00F7310A" w:rsidP="00F7310A">
      <w:pPr>
        <w:numPr>
          <w:ilvl w:val="0"/>
          <w:numId w:val="12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Write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append_per_run</w:t>
      </w:r>
      <w:proofErr w:type="spellEnd"/>
      <w:r w:rsidRPr="00F7310A">
        <w:rPr>
          <w:rFonts w:ascii="Aptos" w:hAnsi="Aptos"/>
          <w:lang w:val="en-CA"/>
        </w:rPr>
        <w:t xml:space="preserve">, partition </w:t>
      </w:r>
      <w:proofErr w:type="spellStart"/>
      <w:r w:rsidRPr="00F7310A">
        <w:rPr>
          <w:rFonts w:ascii="Aptos" w:hAnsi="Aptos"/>
          <w:lang w:val="en-CA"/>
        </w:rPr>
        <w:t>run_id</w:t>
      </w:r>
      <w:proofErr w:type="spellEnd"/>
      <w:r w:rsidRPr="00F7310A">
        <w:rPr>
          <w:rFonts w:ascii="Aptos" w:hAnsi="Aptos"/>
          <w:lang w:val="en-CA"/>
        </w:rPr>
        <w:t>.</w:t>
      </w:r>
    </w:p>
    <w:p w14:paraId="20897A06" w14:textId="77777777" w:rsidR="00F7310A" w:rsidRPr="00F7310A" w:rsidRDefault="00F7310A" w:rsidP="00F7310A">
      <w:pPr>
        <w:numPr>
          <w:ilvl w:val="0"/>
          <w:numId w:val="12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Columns</w:t>
      </w:r>
      <w:r w:rsidRPr="00F7310A">
        <w:rPr>
          <w:rFonts w:ascii="Aptos" w:hAnsi="Aptos"/>
          <w:lang w:val="en-CA"/>
        </w:rPr>
        <w:t>:</w:t>
      </w:r>
      <w:r w:rsidRPr="00F7310A">
        <w:rPr>
          <w:rFonts w:ascii="Aptos" w:hAnsi="Aptos"/>
          <w:lang w:val="en-CA"/>
        </w:rPr>
        <w:br/>
      </w:r>
      <w:proofErr w:type="spellStart"/>
      <w:r w:rsidRPr="00F7310A">
        <w:rPr>
          <w:rFonts w:ascii="Aptos" w:hAnsi="Aptos"/>
          <w:lang w:val="en-CA"/>
        </w:rPr>
        <w:t>pair_key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master_a_id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master_b_id</w:t>
      </w:r>
      <w:proofErr w:type="spellEnd"/>
      <w:r w:rsidRPr="00F7310A">
        <w:rPr>
          <w:rFonts w:ascii="Aptos" w:hAnsi="Aptos"/>
          <w:lang w:val="en-CA"/>
        </w:rPr>
        <w:t xml:space="preserve">, score, route, </w:t>
      </w:r>
      <w:proofErr w:type="spellStart"/>
      <w:r w:rsidRPr="00F7310A">
        <w:rPr>
          <w:rFonts w:ascii="Aptos" w:hAnsi="Aptos"/>
          <w:lang w:val="en-CA"/>
        </w:rPr>
        <w:t>proposed_keep_master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proposed_merge_master</w:t>
      </w:r>
      <w:proofErr w:type="spellEnd"/>
      <w:r w:rsidRPr="00F7310A">
        <w:rPr>
          <w:rFonts w:ascii="Aptos" w:hAnsi="Aptos"/>
          <w:lang w:val="en-CA"/>
        </w:rPr>
        <w:t xml:space="preserve">, policy, </w:t>
      </w:r>
      <w:proofErr w:type="spellStart"/>
      <w:r w:rsidRPr="00F7310A">
        <w:rPr>
          <w:rFonts w:ascii="Aptos" w:hAnsi="Aptos"/>
          <w:lang w:val="en-CA"/>
        </w:rPr>
        <w:t>threshold_version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tagged_at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run_id</w:t>
      </w:r>
      <w:proofErr w:type="spellEnd"/>
      <w:r w:rsidRPr="00F7310A">
        <w:rPr>
          <w:rFonts w:ascii="Aptos" w:hAnsi="Aptos"/>
          <w:lang w:val="en-CA"/>
        </w:rPr>
        <w:t>.</w:t>
      </w:r>
    </w:p>
    <w:p w14:paraId="551AFBB0" w14:textId="77777777" w:rsidR="00F7310A" w:rsidRPr="00F7310A" w:rsidRDefault="00F7310A" w:rsidP="00F7310A">
      <w:pPr>
        <w:numPr>
          <w:ilvl w:val="0"/>
          <w:numId w:val="12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Steps</w:t>
      </w:r>
      <w:r w:rsidRPr="00F7310A">
        <w:rPr>
          <w:rFonts w:ascii="Aptos" w:hAnsi="Aptos"/>
          <w:lang w:val="en-CA"/>
        </w:rPr>
        <w:t>:</w:t>
      </w:r>
    </w:p>
    <w:p w14:paraId="07368208" w14:textId="77777777" w:rsidR="00F7310A" w:rsidRPr="00F7310A" w:rsidRDefault="00F7310A" w:rsidP="00F7310A">
      <w:pPr>
        <w:numPr>
          <w:ilvl w:val="1"/>
          <w:numId w:val="12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Anti-join</w:t>
      </w:r>
      <w:r w:rsidRPr="00F7310A">
        <w:rPr>
          <w:rFonts w:ascii="Aptos" w:hAnsi="Aptos"/>
          <w:lang w:val="en-CA"/>
        </w:rPr>
        <w:t xml:space="preserve"> pairs that already have </w:t>
      </w:r>
      <w:proofErr w:type="spellStart"/>
      <w:r w:rsidRPr="00F7310A">
        <w:rPr>
          <w:rFonts w:ascii="Aptos" w:hAnsi="Aptos"/>
          <w:lang w:val="en-CA"/>
        </w:rPr>
        <w:t>final_decision</w:t>
      </w:r>
      <w:proofErr w:type="spellEnd"/>
      <w:r w:rsidRPr="00F7310A">
        <w:rPr>
          <w:rFonts w:ascii="Aptos" w:hAnsi="Aptos"/>
          <w:lang w:val="en-CA"/>
        </w:rPr>
        <w:t xml:space="preserve">='YES' in </w:t>
      </w:r>
      <w:proofErr w:type="spellStart"/>
      <w:r w:rsidRPr="00F7310A">
        <w:rPr>
          <w:rFonts w:ascii="Aptos" w:hAnsi="Aptos"/>
          <w:lang w:val="en-CA"/>
        </w:rPr>
        <w:t>decisions_history</w:t>
      </w:r>
      <w:proofErr w:type="spellEnd"/>
      <w:r w:rsidRPr="00F7310A">
        <w:rPr>
          <w:rFonts w:ascii="Aptos" w:hAnsi="Aptos"/>
          <w:lang w:val="en-CA"/>
        </w:rPr>
        <w:t xml:space="preserve"> (skip rework).</w:t>
      </w:r>
    </w:p>
    <w:p w14:paraId="51272062" w14:textId="77777777" w:rsidR="00F7310A" w:rsidRPr="00F7310A" w:rsidRDefault="00F7310A" w:rsidP="00F7310A">
      <w:pPr>
        <w:numPr>
          <w:ilvl w:val="1"/>
          <w:numId w:val="12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>Route:</w:t>
      </w:r>
    </w:p>
    <w:p w14:paraId="65122145" w14:textId="77777777" w:rsidR="00F7310A" w:rsidRPr="00F7310A" w:rsidRDefault="00F7310A" w:rsidP="00F7310A">
      <w:pPr>
        <w:numPr>
          <w:ilvl w:val="2"/>
          <w:numId w:val="12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>AUTO_YES_95 if score ≥ T_AUTO</w:t>
      </w:r>
    </w:p>
    <w:p w14:paraId="039353D3" w14:textId="77777777" w:rsidR="00F7310A" w:rsidRPr="00F7310A" w:rsidRDefault="00F7310A" w:rsidP="00F7310A">
      <w:pPr>
        <w:numPr>
          <w:ilvl w:val="2"/>
          <w:numId w:val="12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>LLM if T_LLM_LOW ≤ score &lt; T_AUTO</w:t>
      </w:r>
    </w:p>
    <w:p w14:paraId="46036D84" w14:textId="77777777" w:rsidR="00F7310A" w:rsidRPr="00F7310A" w:rsidRDefault="00F7310A" w:rsidP="00F7310A">
      <w:pPr>
        <w:numPr>
          <w:ilvl w:val="2"/>
          <w:numId w:val="12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>AUTO_NO otherwise.</w:t>
      </w:r>
    </w:p>
    <w:p w14:paraId="0C8D2CB6" w14:textId="77777777" w:rsidR="00F7310A" w:rsidRPr="00F7310A" w:rsidRDefault="00F7310A" w:rsidP="00F7310A">
      <w:pPr>
        <w:numPr>
          <w:ilvl w:val="1"/>
          <w:numId w:val="12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 xml:space="preserve">For AUTO_YES_95: set </w:t>
      </w:r>
      <w:proofErr w:type="spellStart"/>
      <w:r w:rsidRPr="00F7310A">
        <w:rPr>
          <w:rFonts w:ascii="Aptos" w:hAnsi="Aptos"/>
          <w:lang w:val="en-CA"/>
        </w:rPr>
        <w:t>proposed_keep_master</w:t>
      </w:r>
      <w:proofErr w:type="spellEnd"/>
      <w:r w:rsidRPr="00F7310A">
        <w:rPr>
          <w:rFonts w:ascii="Aptos" w:hAnsi="Aptos"/>
          <w:lang w:val="en-CA"/>
        </w:rPr>
        <w:t xml:space="preserve"> = </w:t>
      </w:r>
      <w:proofErr w:type="spellStart"/>
      <w:r w:rsidRPr="00F7310A">
        <w:rPr>
          <w:rFonts w:ascii="Aptos" w:hAnsi="Aptos"/>
          <w:lang w:val="en-CA"/>
        </w:rPr>
        <w:t>master_a_id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proposed_merge_master</w:t>
      </w:r>
      <w:proofErr w:type="spellEnd"/>
      <w:r w:rsidRPr="00F7310A">
        <w:rPr>
          <w:rFonts w:ascii="Aptos" w:hAnsi="Aptos"/>
          <w:lang w:val="en-CA"/>
        </w:rPr>
        <w:t xml:space="preserve"> = </w:t>
      </w:r>
      <w:proofErr w:type="spellStart"/>
      <w:r w:rsidRPr="00F7310A">
        <w:rPr>
          <w:rFonts w:ascii="Aptos" w:hAnsi="Aptos"/>
          <w:lang w:val="en-CA"/>
        </w:rPr>
        <w:t>master_b_id</w:t>
      </w:r>
      <w:proofErr w:type="spellEnd"/>
      <w:r w:rsidRPr="00F7310A">
        <w:rPr>
          <w:rFonts w:ascii="Aptos" w:hAnsi="Aptos"/>
          <w:lang w:val="en-CA"/>
        </w:rPr>
        <w:t>.</w:t>
      </w:r>
    </w:p>
    <w:p w14:paraId="1EF8E7BC" w14:textId="77777777" w:rsidR="00F7310A" w:rsidRPr="00F7310A" w:rsidRDefault="00F7310A" w:rsidP="00F7310A">
      <w:pPr>
        <w:numPr>
          <w:ilvl w:val="1"/>
          <w:numId w:val="12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>Add tags: policy='</w:t>
      </w:r>
      <w:proofErr w:type="spellStart"/>
      <w:r w:rsidRPr="00F7310A">
        <w:rPr>
          <w:rFonts w:ascii="Aptos" w:hAnsi="Aptos"/>
          <w:lang w:val="en-CA"/>
        </w:rPr>
        <w:t>first_wins</w:t>
      </w:r>
      <w:proofErr w:type="spellEnd"/>
      <w:r w:rsidRPr="00F7310A">
        <w:rPr>
          <w:rFonts w:ascii="Aptos" w:hAnsi="Aptos"/>
          <w:lang w:val="en-CA"/>
        </w:rPr>
        <w:t xml:space="preserve">', </w:t>
      </w:r>
      <w:proofErr w:type="spellStart"/>
      <w:r w:rsidRPr="00F7310A">
        <w:rPr>
          <w:rFonts w:ascii="Aptos" w:hAnsi="Aptos"/>
          <w:lang w:val="en-CA"/>
        </w:rPr>
        <w:t>threshold_version</w:t>
      </w:r>
      <w:proofErr w:type="spellEnd"/>
      <w:r w:rsidRPr="00F7310A">
        <w:rPr>
          <w:rFonts w:ascii="Aptos" w:hAnsi="Aptos"/>
          <w:lang w:val="en-CA"/>
        </w:rPr>
        <w:t xml:space="preserve">='v1', </w:t>
      </w:r>
      <w:proofErr w:type="spellStart"/>
      <w:r w:rsidRPr="00F7310A">
        <w:rPr>
          <w:rFonts w:ascii="Aptos" w:hAnsi="Aptos"/>
          <w:lang w:val="en-CA"/>
        </w:rPr>
        <w:t>tagged_at</w:t>
      </w:r>
      <w:proofErr w:type="spellEnd"/>
      <w:r w:rsidRPr="00F7310A">
        <w:rPr>
          <w:rFonts w:ascii="Aptos" w:hAnsi="Aptos"/>
          <w:lang w:val="en-CA"/>
        </w:rPr>
        <w:t xml:space="preserve"> = </w:t>
      </w:r>
      <w:proofErr w:type="gramStart"/>
      <w:r w:rsidRPr="00F7310A">
        <w:rPr>
          <w:rFonts w:ascii="Aptos" w:hAnsi="Aptos"/>
          <w:lang w:val="en-CA"/>
        </w:rPr>
        <w:t>now(</w:t>
      </w:r>
      <w:proofErr w:type="gramEnd"/>
      <w:r w:rsidRPr="00F7310A">
        <w:rPr>
          <w:rFonts w:ascii="Aptos" w:hAnsi="Aptos"/>
          <w:lang w:val="en-CA"/>
        </w:rPr>
        <w:t>).</w:t>
      </w:r>
    </w:p>
    <w:p w14:paraId="4DDED1D1" w14:textId="77777777" w:rsidR="00F7310A" w:rsidRPr="00F7310A" w:rsidRDefault="00F7310A" w:rsidP="00F7310A">
      <w:p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pict w14:anchorId="3EF87395">
          <v:rect id="_x0000_i1330" style="width:0;height:1.5pt" o:hralign="center" o:hrstd="t" o:hr="t" fillcolor="#a0a0a0" stroked="f"/>
        </w:pict>
      </w:r>
    </w:p>
    <w:p w14:paraId="78241371" w14:textId="77777777" w:rsidR="00F7310A" w:rsidRPr="00F7310A" w:rsidRDefault="00F7310A" w:rsidP="00F7310A">
      <w:pPr>
        <w:spacing w:after="0"/>
        <w:rPr>
          <w:rFonts w:ascii="Aptos" w:hAnsi="Aptos"/>
          <w:b/>
          <w:bCs/>
          <w:lang w:val="en-CA"/>
        </w:rPr>
      </w:pPr>
      <w:r w:rsidRPr="00F7310A">
        <w:rPr>
          <w:rFonts w:ascii="Aptos" w:hAnsi="Aptos"/>
          <w:b/>
          <w:bCs/>
          <w:lang w:val="en-CA"/>
        </w:rPr>
        <w:t xml:space="preserve">6) </w:t>
      </w:r>
      <w:proofErr w:type="spellStart"/>
      <w:r w:rsidRPr="00F7310A">
        <w:rPr>
          <w:rFonts w:ascii="Aptos" w:hAnsi="Aptos"/>
          <w:b/>
          <w:bCs/>
          <w:lang w:val="en-CA"/>
        </w:rPr>
        <w:t>llm_</w:t>
      </w:r>
      <w:proofErr w:type="gramStart"/>
      <w:r w:rsidRPr="00F7310A">
        <w:rPr>
          <w:rFonts w:ascii="Aptos" w:hAnsi="Aptos"/>
          <w:b/>
          <w:bCs/>
          <w:lang w:val="en-CA"/>
        </w:rPr>
        <w:t>jobs.silver</w:t>
      </w:r>
      <w:proofErr w:type="spellEnd"/>
      <w:proofErr w:type="gramEnd"/>
      <w:r w:rsidRPr="00F7310A">
        <w:rPr>
          <w:rFonts w:ascii="Aptos" w:hAnsi="Aptos"/>
          <w:b/>
          <w:bCs/>
          <w:lang w:val="en-CA"/>
        </w:rPr>
        <w:t xml:space="preserve"> (</w:t>
      </w:r>
      <w:proofErr w:type="gramStart"/>
      <w:r w:rsidRPr="00F7310A">
        <w:rPr>
          <w:rFonts w:ascii="Aptos" w:hAnsi="Aptos"/>
          <w:b/>
          <w:bCs/>
          <w:lang w:val="en-CA"/>
        </w:rPr>
        <w:t>top-N</w:t>
      </w:r>
      <w:proofErr w:type="gramEnd"/>
      <w:r w:rsidRPr="00F7310A">
        <w:rPr>
          <w:rFonts w:ascii="Aptos" w:hAnsi="Aptos"/>
          <w:b/>
          <w:bCs/>
          <w:lang w:val="en-CA"/>
        </w:rPr>
        <w:t xml:space="preserve"> candidates per focal in LLM band)</w:t>
      </w:r>
    </w:p>
    <w:p w14:paraId="1B0AD20F" w14:textId="77777777" w:rsidR="00F7310A" w:rsidRPr="00F7310A" w:rsidRDefault="00F7310A" w:rsidP="00F7310A">
      <w:pPr>
        <w:numPr>
          <w:ilvl w:val="0"/>
          <w:numId w:val="13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Input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similarity_</w:t>
      </w:r>
      <w:proofErr w:type="gramStart"/>
      <w:r w:rsidRPr="00F7310A">
        <w:rPr>
          <w:rFonts w:ascii="Aptos" w:hAnsi="Aptos"/>
          <w:lang w:val="en-CA"/>
        </w:rPr>
        <w:t>candidates.silver</w:t>
      </w:r>
      <w:proofErr w:type="spellEnd"/>
      <w:proofErr w:type="gramEnd"/>
      <w:r w:rsidRPr="00F7310A">
        <w:rPr>
          <w:rFonts w:ascii="Aptos" w:hAnsi="Aptos"/>
          <w:lang w:val="en-CA"/>
        </w:rPr>
        <w:t>.</w:t>
      </w:r>
    </w:p>
    <w:p w14:paraId="0929549B" w14:textId="77777777" w:rsidR="00F7310A" w:rsidRPr="00F7310A" w:rsidRDefault="00F7310A" w:rsidP="00F7310A">
      <w:pPr>
        <w:numPr>
          <w:ilvl w:val="0"/>
          <w:numId w:val="13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Write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append_per_run</w:t>
      </w:r>
      <w:proofErr w:type="spellEnd"/>
      <w:r w:rsidRPr="00F7310A">
        <w:rPr>
          <w:rFonts w:ascii="Aptos" w:hAnsi="Aptos"/>
          <w:lang w:val="en-CA"/>
        </w:rPr>
        <w:t xml:space="preserve">, partition </w:t>
      </w:r>
      <w:proofErr w:type="spellStart"/>
      <w:r w:rsidRPr="00F7310A">
        <w:rPr>
          <w:rFonts w:ascii="Aptos" w:hAnsi="Aptos"/>
          <w:lang w:val="en-CA"/>
        </w:rPr>
        <w:t>run_id</w:t>
      </w:r>
      <w:proofErr w:type="spellEnd"/>
      <w:r w:rsidRPr="00F7310A">
        <w:rPr>
          <w:rFonts w:ascii="Aptos" w:hAnsi="Aptos"/>
          <w:lang w:val="en-CA"/>
        </w:rPr>
        <w:t>.</w:t>
      </w:r>
    </w:p>
    <w:p w14:paraId="119F78E8" w14:textId="77777777" w:rsidR="00F7310A" w:rsidRPr="00F7310A" w:rsidRDefault="00F7310A" w:rsidP="00F7310A">
      <w:pPr>
        <w:numPr>
          <w:ilvl w:val="0"/>
          <w:numId w:val="13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Columns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focal_master_id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gramStart"/>
      <w:r w:rsidRPr="00F7310A">
        <w:rPr>
          <w:rFonts w:ascii="Aptos" w:hAnsi="Aptos"/>
          <w:lang w:val="en-CA"/>
        </w:rPr>
        <w:t>candidates:[</w:t>
      </w:r>
      <w:proofErr w:type="gramEnd"/>
      <w:r w:rsidRPr="00F7310A">
        <w:rPr>
          <w:rFonts w:ascii="Aptos" w:hAnsi="Aptos"/>
          <w:lang w:val="en-CA"/>
        </w:rPr>
        <w:t>{</w:t>
      </w:r>
      <w:proofErr w:type="spellStart"/>
      <w:r w:rsidRPr="00F7310A">
        <w:rPr>
          <w:rFonts w:ascii="Aptos" w:hAnsi="Aptos"/>
          <w:lang w:val="en-CA"/>
        </w:rPr>
        <w:t>candidate_master_id</w:t>
      </w:r>
      <w:proofErr w:type="spellEnd"/>
      <w:r w:rsidRPr="00F7310A">
        <w:rPr>
          <w:rFonts w:ascii="Aptos" w:hAnsi="Aptos"/>
          <w:lang w:val="en-CA"/>
        </w:rPr>
        <w:t xml:space="preserve">, score, rank}], </w:t>
      </w:r>
      <w:proofErr w:type="spellStart"/>
      <w:r w:rsidRPr="00F7310A">
        <w:rPr>
          <w:rFonts w:ascii="Aptos" w:hAnsi="Aptos"/>
          <w:lang w:val="en-CA"/>
        </w:rPr>
        <w:t>model_name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prompt_version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created_at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run_id</w:t>
      </w:r>
      <w:proofErr w:type="spellEnd"/>
      <w:r w:rsidRPr="00F7310A">
        <w:rPr>
          <w:rFonts w:ascii="Aptos" w:hAnsi="Aptos"/>
          <w:lang w:val="en-CA"/>
        </w:rPr>
        <w:t>.</w:t>
      </w:r>
    </w:p>
    <w:p w14:paraId="2DEE1168" w14:textId="77777777" w:rsidR="00F7310A" w:rsidRPr="00F7310A" w:rsidRDefault="00F7310A" w:rsidP="00F7310A">
      <w:pPr>
        <w:numPr>
          <w:ilvl w:val="0"/>
          <w:numId w:val="13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Steps</w:t>
      </w:r>
      <w:r w:rsidRPr="00F7310A">
        <w:rPr>
          <w:rFonts w:ascii="Aptos" w:hAnsi="Aptos"/>
          <w:lang w:val="en-CA"/>
        </w:rPr>
        <w:t>:</w:t>
      </w:r>
    </w:p>
    <w:p w14:paraId="211E944E" w14:textId="77777777" w:rsidR="00F7310A" w:rsidRPr="00F7310A" w:rsidRDefault="00F7310A" w:rsidP="00F7310A">
      <w:pPr>
        <w:numPr>
          <w:ilvl w:val="1"/>
          <w:numId w:val="13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>Filter route='LLM'.</w:t>
      </w:r>
    </w:p>
    <w:p w14:paraId="2D2C3FCA" w14:textId="77777777" w:rsidR="00F7310A" w:rsidRPr="00F7310A" w:rsidRDefault="00F7310A" w:rsidP="00F7310A">
      <w:pPr>
        <w:numPr>
          <w:ilvl w:val="1"/>
          <w:numId w:val="13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 xml:space="preserve">Window partition by </w:t>
      </w:r>
      <w:proofErr w:type="spellStart"/>
      <w:r w:rsidRPr="00F7310A">
        <w:rPr>
          <w:rFonts w:ascii="Aptos" w:hAnsi="Aptos"/>
          <w:lang w:val="en-CA"/>
        </w:rPr>
        <w:t>master_a_id</w:t>
      </w:r>
      <w:proofErr w:type="spellEnd"/>
      <w:r w:rsidRPr="00F7310A">
        <w:rPr>
          <w:rFonts w:ascii="Aptos" w:hAnsi="Aptos"/>
          <w:lang w:val="en-CA"/>
        </w:rPr>
        <w:t xml:space="preserve">, order by score DESC; keep </w:t>
      </w:r>
      <w:proofErr w:type="gramStart"/>
      <w:r w:rsidRPr="00F7310A">
        <w:rPr>
          <w:rFonts w:ascii="Aptos" w:hAnsi="Aptos"/>
          <w:lang w:val="en-CA"/>
        </w:rPr>
        <w:t>top-N.</w:t>
      </w:r>
      <w:proofErr w:type="gramEnd"/>
    </w:p>
    <w:p w14:paraId="1597FEDA" w14:textId="77777777" w:rsidR="00F7310A" w:rsidRPr="00F7310A" w:rsidRDefault="00F7310A" w:rsidP="00F7310A">
      <w:pPr>
        <w:numPr>
          <w:ilvl w:val="1"/>
          <w:numId w:val="13"/>
        </w:numPr>
        <w:spacing w:after="0"/>
        <w:rPr>
          <w:rFonts w:ascii="Aptos" w:hAnsi="Aptos"/>
          <w:lang w:val="en-CA"/>
        </w:rPr>
      </w:pPr>
      <w:proofErr w:type="spellStart"/>
      <w:r w:rsidRPr="00F7310A">
        <w:rPr>
          <w:rFonts w:ascii="Aptos" w:hAnsi="Aptos"/>
          <w:lang w:val="en-CA"/>
        </w:rPr>
        <w:lastRenderedPageBreak/>
        <w:t>collect_list</w:t>
      </w:r>
      <w:proofErr w:type="spellEnd"/>
      <w:r w:rsidRPr="00F7310A">
        <w:rPr>
          <w:rFonts w:ascii="Aptos" w:hAnsi="Aptos"/>
          <w:lang w:val="en-CA"/>
        </w:rPr>
        <w:t xml:space="preserve"> into </w:t>
      </w:r>
      <w:proofErr w:type="gramStart"/>
      <w:r w:rsidRPr="00F7310A">
        <w:rPr>
          <w:rFonts w:ascii="Aptos" w:hAnsi="Aptos"/>
          <w:lang w:val="en-CA"/>
        </w:rPr>
        <w:t>candidates[</w:t>
      </w:r>
      <w:proofErr w:type="gramEnd"/>
      <w:r w:rsidRPr="00F7310A">
        <w:rPr>
          <w:rFonts w:ascii="Aptos" w:hAnsi="Aptos"/>
          <w:lang w:val="en-CA"/>
        </w:rPr>
        <w:t>].</w:t>
      </w:r>
    </w:p>
    <w:p w14:paraId="0318BC34" w14:textId="77777777" w:rsidR="00F7310A" w:rsidRPr="00F7310A" w:rsidRDefault="00F7310A" w:rsidP="00F7310A">
      <w:pPr>
        <w:numPr>
          <w:ilvl w:val="1"/>
          <w:numId w:val="13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 xml:space="preserve">Add </w:t>
      </w:r>
      <w:proofErr w:type="spellStart"/>
      <w:r w:rsidRPr="00F7310A">
        <w:rPr>
          <w:rFonts w:ascii="Aptos" w:hAnsi="Aptos"/>
          <w:lang w:val="en-CA"/>
        </w:rPr>
        <w:t>model_name</w:t>
      </w:r>
      <w:proofErr w:type="spellEnd"/>
      <w:r w:rsidRPr="00F7310A">
        <w:rPr>
          <w:rFonts w:ascii="Aptos" w:hAnsi="Aptos"/>
          <w:lang w:val="en-CA"/>
        </w:rPr>
        <w:t xml:space="preserve"> (e.g., gpt-4.1), </w:t>
      </w:r>
      <w:proofErr w:type="spellStart"/>
      <w:r w:rsidRPr="00F7310A">
        <w:rPr>
          <w:rFonts w:ascii="Aptos" w:hAnsi="Aptos"/>
          <w:lang w:val="en-CA"/>
        </w:rPr>
        <w:t>prompt_version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created_at</w:t>
      </w:r>
      <w:proofErr w:type="spellEnd"/>
      <w:r w:rsidRPr="00F7310A">
        <w:rPr>
          <w:rFonts w:ascii="Aptos" w:hAnsi="Aptos"/>
          <w:lang w:val="en-CA"/>
        </w:rPr>
        <w:t>.</w:t>
      </w:r>
    </w:p>
    <w:p w14:paraId="66F8C38C" w14:textId="77777777" w:rsidR="00F7310A" w:rsidRPr="00F7310A" w:rsidRDefault="00F7310A" w:rsidP="00F7310A">
      <w:p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pict w14:anchorId="5C7700BB">
          <v:rect id="_x0000_i1331" style="width:0;height:1.5pt" o:hralign="center" o:hrstd="t" o:hr="t" fillcolor="#a0a0a0" stroked="f"/>
        </w:pict>
      </w:r>
    </w:p>
    <w:p w14:paraId="7072B597" w14:textId="77777777" w:rsidR="00F7310A" w:rsidRPr="00F7310A" w:rsidRDefault="00F7310A" w:rsidP="00F7310A">
      <w:pPr>
        <w:spacing w:after="0"/>
        <w:rPr>
          <w:rFonts w:ascii="Aptos" w:hAnsi="Aptos"/>
          <w:b/>
          <w:bCs/>
          <w:lang w:val="en-CA"/>
        </w:rPr>
      </w:pPr>
      <w:r w:rsidRPr="00F7310A">
        <w:rPr>
          <w:rFonts w:ascii="Aptos" w:hAnsi="Aptos"/>
          <w:b/>
          <w:bCs/>
          <w:lang w:val="en-CA"/>
        </w:rPr>
        <w:t xml:space="preserve">7) </w:t>
      </w:r>
      <w:proofErr w:type="spellStart"/>
      <w:r w:rsidRPr="00F7310A">
        <w:rPr>
          <w:rFonts w:ascii="Aptos" w:hAnsi="Aptos"/>
          <w:b/>
          <w:bCs/>
          <w:lang w:val="en-CA"/>
        </w:rPr>
        <w:t>llm_</w:t>
      </w:r>
      <w:proofErr w:type="gramStart"/>
      <w:r w:rsidRPr="00F7310A">
        <w:rPr>
          <w:rFonts w:ascii="Aptos" w:hAnsi="Aptos"/>
          <w:b/>
          <w:bCs/>
          <w:lang w:val="en-CA"/>
        </w:rPr>
        <w:t>results.silver</w:t>
      </w:r>
      <w:proofErr w:type="spellEnd"/>
      <w:proofErr w:type="gramEnd"/>
      <w:r w:rsidRPr="00F7310A">
        <w:rPr>
          <w:rFonts w:ascii="Aptos" w:hAnsi="Aptos"/>
          <w:b/>
          <w:bCs/>
          <w:lang w:val="en-CA"/>
        </w:rPr>
        <w:t xml:space="preserve"> (structured LLM outcomes)</w:t>
      </w:r>
    </w:p>
    <w:p w14:paraId="7BAD49A1" w14:textId="77777777" w:rsidR="00F7310A" w:rsidRPr="00F7310A" w:rsidRDefault="00F7310A" w:rsidP="00F7310A">
      <w:pPr>
        <w:numPr>
          <w:ilvl w:val="0"/>
          <w:numId w:val="14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Inputs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llm_</w:t>
      </w:r>
      <w:proofErr w:type="gramStart"/>
      <w:r w:rsidRPr="00F7310A">
        <w:rPr>
          <w:rFonts w:ascii="Aptos" w:hAnsi="Aptos"/>
          <w:lang w:val="en-CA"/>
        </w:rPr>
        <w:t>jobs.silver</w:t>
      </w:r>
      <w:proofErr w:type="spellEnd"/>
      <w:proofErr w:type="gramEnd"/>
      <w:r w:rsidRPr="00F7310A">
        <w:rPr>
          <w:rFonts w:ascii="Aptos" w:hAnsi="Aptos"/>
          <w:lang w:val="en-CA"/>
        </w:rPr>
        <w:t xml:space="preserve">, plus candidate &amp; focal names from </w:t>
      </w:r>
      <w:proofErr w:type="spellStart"/>
      <w:r w:rsidRPr="00F7310A">
        <w:rPr>
          <w:rFonts w:ascii="Aptos" w:hAnsi="Aptos"/>
          <w:lang w:val="en-CA"/>
        </w:rPr>
        <w:t>accounts_full_match_</w:t>
      </w:r>
      <w:proofErr w:type="gramStart"/>
      <w:r w:rsidRPr="00F7310A">
        <w:rPr>
          <w:rFonts w:ascii="Aptos" w:hAnsi="Aptos"/>
          <w:lang w:val="en-CA"/>
        </w:rPr>
        <w:t>filter.silver</w:t>
      </w:r>
      <w:proofErr w:type="spellEnd"/>
      <w:proofErr w:type="gramEnd"/>
      <w:r w:rsidRPr="00F7310A">
        <w:rPr>
          <w:rFonts w:ascii="Aptos" w:hAnsi="Aptos"/>
          <w:lang w:val="en-CA"/>
        </w:rPr>
        <w:t xml:space="preserve"> for better prompts.</w:t>
      </w:r>
    </w:p>
    <w:p w14:paraId="41EE955B" w14:textId="77777777" w:rsidR="00F7310A" w:rsidRPr="00F7310A" w:rsidRDefault="00F7310A" w:rsidP="00F7310A">
      <w:pPr>
        <w:numPr>
          <w:ilvl w:val="0"/>
          <w:numId w:val="14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Write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append_per_run</w:t>
      </w:r>
      <w:proofErr w:type="spellEnd"/>
      <w:r w:rsidRPr="00F7310A">
        <w:rPr>
          <w:rFonts w:ascii="Aptos" w:hAnsi="Aptos"/>
          <w:lang w:val="en-CA"/>
        </w:rPr>
        <w:t xml:space="preserve">, partition </w:t>
      </w:r>
      <w:proofErr w:type="spellStart"/>
      <w:r w:rsidRPr="00F7310A">
        <w:rPr>
          <w:rFonts w:ascii="Aptos" w:hAnsi="Aptos"/>
          <w:lang w:val="en-CA"/>
        </w:rPr>
        <w:t>run_id</w:t>
      </w:r>
      <w:proofErr w:type="spellEnd"/>
      <w:r w:rsidRPr="00F7310A">
        <w:rPr>
          <w:rFonts w:ascii="Aptos" w:hAnsi="Aptos"/>
          <w:lang w:val="en-CA"/>
        </w:rPr>
        <w:t>.</w:t>
      </w:r>
    </w:p>
    <w:p w14:paraId="78E4A53D" w14:textId="77777777" w:rsidR="00F7310A" w:rsidRPr="00F7310A" w:rsidRDefault="00F7310A" w:rsidP="00F7310A">
      <w:pPr>
        <w:numPr>
          <w:ilvl w:val="0"/>
          <w:numId w:val="14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Columns</w:t>
      </w:r>
      <w:r w:rsidRPr="00F7310A">
        <w:rPr>
          <w:rFonts w:ascii="Aptos" w:hAnsi="Aptos"/>
          <w:lang w:val="en-CA"/>
        </w:rPr>
        <w:t>:</w:t>
      </w:r>
      <w:r w:rsidRPr="00F7310A">
        <w:rPr>
          <w:rFonts w:ascii="Aptos" w:hAnsi="Aptos"/>
          <w:lang w:val="en-CA"/>
        </w:rPr>
        <w:br/>
      </w:r>
      <w:proofErr w:type="spellStart"/>
      <w:r w:rsidRPr="00F7310A">
        <w:rPr>
          <w:rFonts w:ascii="Aptos" w:hAnsi="Aptos"/>
          <w:lang w:val="en-CA"/>
        </w:rPr>
        <w:t>focal_master_id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focal_name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gramStart"/>
      <w:r w:rsidRPr="00F7310A">
        <w:rPr>
          <w:rFonts w:ascii="Aptos" w:hAnsi="Aptos"/>
          <w:lang w:val="en-CA"/>
        </w:rPr>
        <w:t>results:[</w:t>
      </w:r>
      <w:proofErr w:type="gramEnd"/>
      <w:r w:rsidRPr="00F7310A">
        <w:rPr>
          <w:rFonts w:ascii="Aptos" w:hAnsi="Aptos"/>
          <w:lang w:val="en-CA"/>
        </w:rPr>
        <w:t>{</w:t>
      </w:r>
      <w:proofErr w:type="spellStart"/>
      <w:r w:rsidRPr="00F7310A">
        <w:rPr>
          <w:rFonts w:ascii="Aptos" w:hAnsi="Aptos"/>
          <w:lang w:val="en-CA"/>
        </w:rPr>
        <w:t>candidate_master_id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candidate_name</w:t>
      </w:r>
      <w:proofErr w:type="spellEnd"/>
      <w:r w:rsidRPr="00F7310A">
        <w:rPr>
          <w:rFonts w:ascii="Aptos" w:hAnsi="Aptos"/>
          <w:lang w:val="en-CA"/>
        </w:rPr>
        <w:t xml:space="preserve">, score, </w:t>
      </w:r>
      <w:proofErr w:type="spellStart"/>
      <w:r w:rsidRPr="00F7310A">
        <w:rPr>
          <w:rFonts w:ascii="Aptos" w:hAnsi="Aptos"/>
          <w:lang w:val="en-CA"/>
        </w:rPr>
        <w:t>llm_decision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llm_confidence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llm_reason</w:t>
      </w:r>
      <w:proofErr w:type="spellEnd"/>
      <w:r w:rsidRPr="00F7310A">
        <w:rPr>
          <w:rFonts w:ascii="Aptos" w:hAnsi="Aptos"/>
          <w:lang w:val="en-CA"/>
        </w:rPr>
        <w:t xml:space="preserve">}], </w:t>
      </w:r>
      <w:proofErr w:type="spellStart"/>
      <w:r w:rsidRPr="00F7310A">
        <w:rPr>
          <w:rFonts w:ascii="Aptos" w:hAnsi="Aptos"/>
          <w:lang w:val="en-CA"/>
        </w:rPr>
        <w:t>model_name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prompt_version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decided_at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run_id</w:t>
      </w:r>
      <w:proofErr w:type="spellEnd"/>
      <w:r w:rsidRPr="00F7310A">
        <w:rPr>
          <w:rFonts w:ascii="Aptos" w:hAnsi="Aptos"/>
          <w:lang w:val="en-CA"/>
        </w:rPr>
        <w:t>.</w:t>
      </w:r>
    </w:p>
    <w:p w14:paraId="76A4058D" w14:textId="77777777" w:rsidR="00F7310A" w:rsidRPr="00F7310A" w:rsidRDefault="00F7310A" w:rsidP="00F7310A">
      <w:pPr>
        <w:numPr>
          <w:ilvl w:val="0"/>
          <w:numId w:val="14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Steps</w:t>
      </w:r>
      <w:r w:rsidRPr="00F7310A">
        <w:rPr>
          <w:rFonts w:ascii="Aptos" w:hAnsi="Aptos"/>
          <w:lang w:val="en-CA"/>
        </w:rPr>
        <w:t>:</w:t>
      </w:r>
    </w:p>
    <w:p w14:paraId="0D75DDC0" w14:textId="77777777" w:rsidR="00F7310A" w:rsidRPr="00F7310A" w:rsidRDefault="00F7310A" w:rsidP="00F7310A">
      <w:pPr>
        <w:numPr>
          <w:ilvl w:val="1"/>
          <w:numId w:val="14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 xml:space="preserve">Call Azure OpenAI with tool-calling. The tool result must emit </w:t>
      </w:r>
      <w:r w:rsidRPr="00F7310A">
        <w:rPr>
          <w:rFonts w:ascii="Aptos" w:hAnsi="Aptos"/>
          <w:b/>
          <w:bCs/>
          <w:lang w:val="en-CA"/>
        </w:rPr>
        <w:t>one record per focal</w:t>
      </w:r>
      <w:r w:rsidRPr="00F7310A">
        <w:rPr>
          <w:rFonts w:ascii="Aptos" w:hAnsi="Aptos"/>
          <w:lang w:val="en-CA"/>
        </w:rPr>
        <w:t xml:space="preserve"> with the </w:t>
      </w:r>
      <w:proofErr w:type="gramStart"/>
      <w:r w:rsidRPr="00F7310A">
        <w:rPr>
          <w:rFonts w:ascii="Aptos" w:hAnsi="Aptos"/>
          <w:lang w:val="en-CA"/>
        </w:rPr>
        <w:t>results[</w:t>
      </w:r>
      <w:proofErr w:type="gramEnd"/>
      <w:r w:rsidRPr="00F7310A">
        <w:rPr>
          <w:rFonts w:ascii="Aptos" w:hAnsi="Aptos"/>
          <w:lang w:val="en-CA"/>
        </w:rPr>
        <w:t>] array containing YES / NO / NEEDS_CONFIRMATION, with confidences and reason strings.</w:t>
      </w:r>
    </w:p>
    <w:p w14:paraId="7DC8B509" w14:textId="77777777" w:rsidR="00F7310A" w:rsidRPr="00F7310A" w:rsidRDefault="00F7310A" w:rsidP="00F7310A">
      <w:pPr>
        <w:numPr>
          <w:ilvl w:val="1"/>
          <w:numId w:val="14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>Store raw outcomes + metadata.</w:t>
      </w:r>
    </w:p>
    <w:p w14:paraId="17D61382" w14:textId="77777777" w:rsidR="00F7310A" w:rsidRPr="00F7310A" w:rsidRDefault="00F7310A" w:rsidP="00F7310A">
      <w:p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pict w14:anchorId="5C63EB76">
          <v:rect id="_x0000_i1332" style="width:0;height:1.5pt" o:hralign="center" o:hrstd="t" o:hr="t" fillcolor="#a0a0a0" stroked="f"/>
        </w:pict>
      </w:r>
    </w:p>
    <w:p w14:paraId="0AB711CF" w14:textId="77777777" w:rsidR="00F7310A" w:rsidRPr="00F7310A" w:rsidRDefault="00F7310A" w:rsidP="00F7310A">
      <w:pPr>
        <w:spacing w:after="0"/>
        <w:rPr>
          <w:rFonts w:ascii="Aptos" w:hAnsi="Aptos"/>
          <w:b/>
          <w:bCs/>
          <w:lang w:val="en-CA"/>
        </w:rPr>
      </w:pPr>
      <w:r w:rsidRPr="00F7310A">
        <w:rPr>
          <w:rFonts w:ascii="Aptos" w:hAnsi="Aptos"/>
          <w:b/>
          <w:bCs/>
          <w:lang w:val="en-CA"/>
        </w:rPr>
        <w:t xml:space="preserve">8) </w:t>
      </w:r>
      <w:proofErr w:type="spellStart"/>
      <w:r w:rsidRPr="00F7310A">
        <w:rPr>
          <w:rFonts w:ascii="Aptos" w:hAnsi="Aptos"/>
          <w:b/>
          <w:bCs/>
          <w:lang w:val="en-CA"/>
        </w:rPr>
        <w:t>review_</w:t>
      </w:r>
      <w:proofErr w:type="gramStart"/>
      <w:r w:rsidRPr="00F7310A">
        <w:rPr>
          <w:rFonts w:ascii="Aptos" w:hAnsi="Aptos"/>
          <w:b/>
          <w:bCs/>
          <w:lang w:val="en-CA"/>
        </w:rPr>
        <w:t>queue.silver</w:t>
      </w:r>
      <w:proofErr w:type="spellEnd"/>
      <w:proofErr w:type="gramEnd"/>
      <w:r w:rsidRPr="00F7310A">
        <w:rPr>
          <w:rFonts w:ascii="Aptos" w:hAnsi="Aptos"/>
          <w:b/>
          <w:bCs/>
          <w:lang w:val="en-CA"/>
        </w:rPr>
        <w:t xml:space="preserve"> (human review snapshot)</w:t>
      </w:r>
    </w:p>
    <w:p w14:paraId="2C32F2CA" w14:textId="77777777" w:rsidR="00F7310A" w:rsidRPr="00F7310A" w:rsidRDefault="00F7310A" w:rsidP="00F7310A">
      <w:pPr>
        <w:numPr>
          <w:ilvl w:val="0"/>
          <w:numId w:val="15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Input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llm_</w:t>
      </w:r>
      <w:proofErr w:type="gramStart"/>
      <w:r w:rsidRPr="00F7310A">
        <w:rPr>
          <w:rFonts w:ascii="Aptos" w:hAnsi="Aptos"/>
          <w:lang w:val="en-CA"/>
        </w:rPr>
        <w:t>results.silver</w:t>
      </w:r>
      <w:proofErr w:type="spellEnd"/>
      <w:proofErr w:type="gramEnd"/>
      <w:r w:rsidRPr="00F7310A">
        <w:rPr>
          <w:rFonts w:ascii="Aptos" w:hAnsi="Aptos"/>
          <w:lang w:val="en-CA"/>
        </w:rPr>
        <w:t xml:space="preserve"> (explode </w:t>
      </w:r>
      <w:proofErr w:type="gramStart"/>
      <w:r w:rsidRPr="00F7310A">
        <w:rPr>
          <w:rFonts w:ascii="Aptos" w:hAnsi="Aptos"/>
          <w:lang w:val="en-CA"/>
        </w:rPr>
        <w:t>results[</w:t>
      </w:r>
      <w:proofErr w:type="gramEnd"/>
      <w:r w:rsidRPr="00F7310A">
        <w:rPr>
          <w:rFonts w:ascii="Aptos" w:hAnsi="Aptos"/>
          <w:lang w:val="en-CA"/>
        </w:rPr>
        <w:t>]).</w:t>
      </w:r>
    </w:p>
    <w:p w14:paraId="3998F8E3" w14:textId="77777777" w:rsidR="00F7310A" w:rsidRPr="00F7310A" w:rsidRDefault="00F7310A" w:rsidP="00F7310A">
      <w:pPr>
        <w:numPr>
          <w:ilvl w:val="0"/>
          <w:numId w:val="15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Write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b/>
          <w:bCs/>
          <w:lang w:val="en-CA"/>
        </w:rPr>
        <w:t>snapshot_overwrite</w:t>
      </w:r>
      <w:proofErr w:type="spellEnd"/>
      <w:r w:rsidRPr="00F7310A">
        <w:rPr>
          <w:rFonts w:ascii="Aptos" w:hAnsi="Aptos"/>
          <w:lang w:val="en-CA"/>
        </w:rPr>
        <w:t xml:space="preserve"> (latest state per run), not append.</w:t>
      </w:r>
    </w:p>
    <w:p w14:paraId="3C90FD93" w14:textId="77777777" w:rsidR="00F7310A" w:rsidRPr="00F7310A" w:rsidRDefault="00F7310A" w:rsidP="00F7310A">
      <w:pPr>
        <w:numPr>
          <w:ilvl w:val="0"/>
          <w:numId w:val="15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Columns</w:t>
      </w:r>
      <w:r w:rsidRPr="00F7310A">
        <w:rPr>
          <w:rFonts w:ascii="Aptos" w:hAnsi="Aptos"/>
          <w:lang w:val="en-CA"/>
        </w:rPr>
        <w:t>:</w:t>
      </w:r>
      <w:r w:rsidRPr="00F7310A">
        <w:rPr>
          <w:rFonts w:ascii="Aptos" w:hAnsi="Aptos"/>
          <w:lang w:val="en-CA"/>
        </w:rPr>
        <w:br/>
      </w:r>
      <w:proofErr w:type="spellStart"/>
      <w:r w:rsidRPr="00F7310A">
        <w:rPr>
          <w:rFonts w:ascii="Aptos" w:hAnsi="Aptos"/>
          <w:lang w:val="en-CA"/>
        </w:rPr>
        <w:t>pair_key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focal_master_id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candidate_master_id</w:t>
      </w:r>
      <w:proofErr w:type="spellEnd"/>
      <w:r w:rsidRPr="00F7310A">
        <w:rPr>
          <w:rFonts w:ascii="Aptos" w:hAnsi="Aptos"/>
          <w:lang w:val="en-CA"/>
        </w:rPr>
        <w:t xml:space="preserve">, score, </w:t>
      </w:r>
      <w:proofErr w:type="spellStart"/>
      <w:r w:rsidRPr="00F7310A">
        <w:rPr>
          <w:rFonts w:ascii="Aptos" w:hAnsi="Aptos"/>
          <w:lang w:val="en-CA"/>
        </w:rPr>
        <w:t>llm_decision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llm_confidence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llm_reason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queue_reason</w:t>
      </w:r>
      <w:proofErr w:type="spellEnd"/>
      <w:r w:rsidRPr="00F7310A">
        <w:rPr>
          <w:rFonts w:ascii="Aptos" w:hAnsi="Aptos"/>
          <w:lang w:val="en-CA"/>
        </w:rPr>
        <w:t xml:space="preserve">, status, reviewer, notes, </w:t>
      </w:r>
      <w:proofErr w:type="spellStart"/>
      <w:r w:rsidRPr="00F7310A">
        <w:rPr>
          <w:rFonts w:ascii="Aptos" w:hAnsi="Aptos"/>
          <w:lang w:val="en-CA"/>
        </w:rPr>
        <w:t>enqueued_at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updated_at</w:t>
      </w:r>
      <w:proofErr w:type="spellEnd"/>
      <w:r w:rsidRPr="00F7310A">
        <w:rPr>
          <w:rFonts w:ascii="Aptos" w:hAnsi="Aptos"/>
          <w:lang w:val="en-CA"/>
        </w:rPr>
        <w:t>.</w:t>
      </w:r>
    </w:p>
    <w:p w14:paraId="215CB377" w14:textId="77777777" w:rsidR="00F7310A" w:rsidRPr="00F7310A" w:rsidRDefault="00F7310A" w:rsidP="00F7310A">
      <w:pPr>
        <w:numPr>
          <w:ilvl w:val="0"/>
          <w:numId w:val="15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Rule to queue</w:t>
      </w:r>
      <w:r w:rsidRPr="00F7310A">
        <w:rPr>
          <w:rFonts w:ascii="Aptos" w:hAnsi="Aptos"/>
          <w:lang w:val="en-CA"/>
        </w:rPr>
        <w:t xml:space="preserve"> (any true):</w:t>
      </w:r>
    </w:p>
    <w:p w14:paraId="7C5DA582" w14:textId="77777777" w:rsidR="00F7310A" w:rsidRPr="00F7310A" w:rsidRDefault="00F7310A" w:rsidP="00F7310A">
      <w:pPr>
        <w:numPr>
          <w:ilvl w:val="1"/>
          <w:numId w:val="15"/>
        </w:numPr>
        <w:spacing w:after="0"/>
        <w:rPr>
          <w:rFonts w:ascii="Aptos" w:hAnsi="Aptos"/>
          <w:lang w:val="en-CA"/>
        </w:rPr>
      </w:pPr>
      <w:proofErr w:type="spellStart"/>
      <w:r w:rsidRPr="00F7310A">
        <w:rPr>
          <w:rFonts w:ascii="Aptos" w:hAnsi="Aptos"/>
          <w:lang w:val="en-CA"/>
        </w:rPr>
        <w:t>llm_decision</w:t>
      </w:r>
      <w:proofErr w:type="spellEnd"/>
      <w:r w:rsidRPr="00F7310A">
        <w:rPr>
          <w:rFonts w:ascii="Aptos" w:hAnsi="Aptos"/>
          <w:lang w:val="en-CA"/>
        </w:rPr>
        <w:t xml:space="preserve"> == 'NEEDS_CONFIRMATION'</w:t>
      </w:r>
    </w:p>
    <w:p w14:paraId="2FA35ECB" w14:textId="77777777" w:rsidR="00F7310A" w:rsidRPr="00F7310A" w:rsidRDefault="00F7310A" w:rsidP="00F7310A">
      <w:pPr>
        <w:numPr>
          <w:ilvl w:val="1"/>
          <w:numId w:val="15"/>
        </w:numPr>
        <w:spacing w:after="0"/>
        <w:rPr>
          <w:rFonts w:ascii="Aptos" w:hAnsi="Aptos"/>
          <w:lang w:val="en-CA"/>
        </w:rPr>
      </w:pPr>
      <w:proofErr w:type="spellStart"/>
      <w:r w:rsidRPr="00F7310A">
        <w:rPr>
          <w:rFonts w:ascii="Aptos" w:hAnsi="Aptos"/>
          <w:lang w:val="en-CA"/>
        </w:rPr>
        <w:t>llm_decision</w:t>
      </w:r>
      <w:proofErr w:type="spellEnd"/>
      <w:r w:rsidRPr="00F7310A">
        <w:rPr>
          <w:rFonts w:ascii="Aptos" w:hAnsi="Aptos"/>
          <w:lang w:val="en-CA"/>
        </w:rPr>
        <w:t xml:space="preserve"> == 'YES' and </w:t>
      </w:r>
      <w:proofErr w:type="spellStart"/>
      <w:r w:rsidRPr="00F7310A">
        <w:rPr>
          <w:rFonts w:ascii="Aptos" w:hAnsi="Aptos"/>
          <w:lang w:val="en-CA"/>
        </w:rPr>
        <w:t>llm_confidence</w:t>
      </w:r>
      <w:proofErr w:type="spellEnd"/>
      <w:r w:rsidRPr="00F7310A">
        <w:rPr>
          <w:rFonts w:ascii="Aptos" w:hAnsi="Aptos"/>
          <w:lang w:val="en-CA"/>
        </w:rPr>
        <w:t xml:space="preserve"> &lt; 0.70</w:t>
      </w:r>
    </w:p>
    <w:p w14:paraId="2978613F" w14:textId="77777777" w:rsidR="00F7310A" w:rsidRPr="00F7310A" w:rsidRDefault="00F7310A" w:rsidP="00F7310A">
      <w:pPr>
        <w:numPr>
          <w:ilvl w:val="1"/>
          <w:numId w:val="15"/>
        </w:numPr>
        <w:spacing w:after="0"/>
        <w:rPr>
          <w:rFonts w:ascii="Aptos" w:hAnsi="Aptos"/>
          <w:lang w:val="en-CA"/>
        </w:rPr>
      </w:pPr>
      <w:proofErr w:type="spellStart"/>
      <w:r w:rsidRPr="00F7310A">
        <w:rPr>
          <w:rFonts w:ascii="Aptos" w:hAnsi="Aptos"/>
          <w:lang w:val="en-CA"/>
        </w:rPr>
        <w:t>llm_decision</w:t>
      </w:r>
      <w:proofErr w:type="spellEnd"/>
      <w:r w:rsidRPr="00F7310A">
        <w:rPr>
          <w:rFonts w:ascii="Aptos" w:hAnsi="Aptos"/>
          <w:lang w:val="en-CA"/>
        </w:rPr>
        <w:t xml:space="preserve"> == 'NO' and </w:t>
      </w:r>
      <w:proofErr w:type="spellStart"/>
      <w:r w:rsidRPr="00F7310A">
        <w:rPr>
          <w:rFonts w:ascii="Aptos" w:hAnsi="Aptos"/>
          <w:lang w:val="en-CA"/>
        </w:rPr>
        <w:t>llm_confidence</w:t>
      </w:r>
      <w:proofErr w:type="spellEnd"/>
      <w:r w:rsidRPr="00F7310A">
        <w:rPr>
          <w:rFonts w:ascii="Aptos" w:hAnsi="Aptos"/>
          <w:lang w:val="en-CA"/>
        </w:rPr>
        <w:t xml:space="preserve"> &lt; 0.60 and score near T_LLM_LOW</w:t>
      </w:r>
    </w:p>
    <w:p w14:paraId="0A377D04" w14:textId="77777777" w:rsidR="00F7310A" w:rsidRPr="00F7310A" w:rsidRDefault="00F7310A" w:rsidP="00F7310A">
      <w:pPr>
        <w:numPr>
          <w:ilvl w:val="0"/>
          <w:numId w:val="15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Notes</w:t>
      </w:r>
      <w:r w:rsidRPr="00F7310A">
        <w:rPr>
          <w:rFonts w:ascii="Aptos" w:hAnsi="Aptos"/>
          <w:lang w:val="en-CA"/>
        </w:rPr>
        <w:t>: your app writes status to APPROVED / REJECTED and may attach notes; notebook re-reads it next run.</w:t>
      </w:r>
    </w:p>
    <w:p w14:paraId="0DC3AEBD" w14:textId="77777777" w:rsidR="00F7310A" w:rsidRPr="00F7310A" w:rsidRDefault="00F7310A" w:rsidP="00F7310A">
      <w:p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pict w14:anchorId="004CEC6E">
          <v:rect id="_x0000_i1333" style="width:0;height:1.5pt" o:hralign="center" o:hrstd="t" o:hr="t" fillcolor="#a0a0a0" stroked="f"/>
        </w:pict>
      </w:r>
    </w:p>
    <w:p w14:paraId="2713498D" w14:textId="77777777" w:rsidR="00F7310A" w:rsidRPr="00F7310A" w:rsidRDefault="00F7310A" w:rsidP="00F7310A">
      <w:pPr>
        <w:spacing w:after="0"/>
        <w:rPr>
          <w:rFonts w:ascii="Aptos" w:hAnsi="Aptos"/>
          <w:b/>
          <w:bCs/>
          <w:lang w:val="en-CA"/>
        </w:rPr>
      </w:pPr>
      <w:r w:rsidRPr="00F7310A">
        <w:rPr>
          <w:rFonts w:ascii="Aptos" w:hAnsi="Aptos"/>
          <w:b/>
          <w:bCs/>
          <w:lang w:val="en-CA"/>
        </w:rPr>
        <w:t xml:space="preserve">9) </w:t>
      </w:r>
      <w:proofErr w:type="spellStart"/>
      <w:r w:rsidRPr="00F7310A">
        <w:rPr>
          <w:rFonts w:ascii="Aptos" w:hAnsi="Aptos"/>
          <w:b/>
          <w:bCs/>
          <w:lang w:val="en-CA"/>
        </w:rPr>
        <w:t>apply_</w:t>
      </w:r>
      <w:proofErr w:type="gramStart"/>
      <w:r w:rsidRPr="00F7310A">
        <w:rPr>
          <w:rFonts w:ascii="Aptos" w:hAnsi="Aptos"/>
          <w:b/>
          <w:bCs/>
          <w:lang w:val="en-CA"/>
        </w:rPr>
        <w:t>proposals.silver</w:t>
      </w:r>
      <w:proofErr w:type="spellEnd"/>
      <w:proofErr w:type="gramEnd"/>
      <w:r w:rsidRPr="00F7310A">
        <w:rPr>
          <w:rFonts w:ascii="Aptos" w:hAnsi="Aptos"/>
          <w:b/>
          <w:bCs/>
          <w:lang w:val="en-CA"/>
        </w:rPr>
        <w:t xml:space="preserve"> (raw YES ledger for this run)</w:t>
      </w:r>
    </w:p>
    <w:p w14:paraId="29F9653D" w14:textId="77777777" w:rsidR="00F7310A" w:rsidRPr="00F7310A" w:rsidRDefault="00F7310A" w:rsidP="00F7310A">
      <w:pPr>
        <w:numPr>
          <w:ilvl w:val="0"/>
          <w:numId w:val="16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Inputs</w:t>
      </w:r>
      <w:r w:rsidRPr="00F7310A">
        <w:rPr>
          <w:rFonts w:ascii="Aptos" w:hAnsi="Aptos"/>
          <w:lang w:val="en-CA"/>
        </w:rPr>
        <w:t>:</w:t>
      </w:r>
      <w:r w:rsidRPr="00F7310A">
        <w:rPr>
          <w:rFonts w:ascii="Aptos" w:hAnsi="Aptos"/>
          <w:lang w:val="en-CA"/>
        </w:rPr>
        <w:br/>
      </w:r>
      <w:proofErr w:type="spellStart"/>
      <w:r w:rsidRPr="00F7310A">
        <w:rPr>
          <w:rFonts w:ascii="Aptos" w:hAnsi="Aptos"/>
          <w:lang w:val="en-CA"/>
        </w:rPr>
        <w:t>similarity_</w:t>
      </w:r>
      <w:proofErr w:type="gramStart"/>
      <w:r w:rsidRPr="00F7310A">
        <w:rPr>
          <w:rFonts w:ascii="Aptos" w:hAnsi="Aptos"/>
          <w:lang w:val="en-CA"/>
        </w:rPr>
        <w:t>candidates.silver</w:t>
      </w:r>
      <w:proofErr w:type="spellEnd"/>
      <w:proofErr w:type="gramEnd"/>
      <w:r w:rsidRPr="00F7310A">
        <w:rPr>
          <w:rFonts w:ascii="Aptos" w:hAnsi="Aptos"/>
          <w:lang w:val="en-CA"/>
        </w:rPr>
        <w:t xml:space="preserve"> (AUTO_YES_95),</w:t>
      </w:r>
      <w:r w:rsidRPr="00F7310A">
        <w:rPr>
          <w:rFonts w:ascii="Aptos" w:hAnsi="Aptos"/>
          <w:lang w:val="en-CA"/>
        </w:rPr>
        <w:br/>
      </w:r>
      <w:proofErr w:type="spellStart"/>
      <w:r w:rsidRPr="00F7310A">
        <w:rPr>
          <w:rFonts w:ascii="Aptos" w:hAnsi="Aptos"/>
          <w:lang w:val="en-CA"/>
        </w:rPr>
        <w:t>llm_</w:t>
      </w:r>
      <w:proofErr w:type="gramStart"/>
      <w:r w:rsidRPr="00F7310A">
        <w:rPr>
          <w:rFonts w:ascii="Aptos" w:hAnsi="Aptos"/>
          <w:lang w:val="en-CA"/>
        </w:rPr>
        <w:t>results.silver</w:t>
      </w:r>
      <w:proofErr w:type="spellEnd"/>
      <w:proofErr w:type="gramEnd"/>
      <w:r w:rsidRPr="00F7310A">
        <w:rPr>
          <w:rFonts w:ascii="Aptos" w:hAnsi="Aptos"/>
          <w:lang w:val="en-CA"/>
        </w:rPr>
        <w:t xml:space="preserve"> (YES),</w:t>
      </w:r>
      <w:r w:rsidRPr="00F7310A">
        <w:rPr>
          <w:rFonts w:ascii="Aptos" w:hAnsi="Aptos"/>
          <w:lang w:val="en-CA"/>
        </w:rPr>
        <w:br/>
      </w:r>
      <w:proofErr w:type="spellStart"/>
      <w:r w:rsidRPr="00F7310A">
        <w:rPr>
          <w:rFonts w:ascii="Aptos" w:hAnsi="Aptos"/>
          <w:lang w:val="en-CA"/>
        </w:rPr>
        <w:t>review_</w:t>
      </w:r>
      <w:proofErr w:type="gramStart"/>
      <w:r w:rsidRPr="00F7310A">
        <w:rPr>
          <w:rFonts w:ascii="Aptos" w:hAnsi="Aptos"/>
          <w:lang w:val="en-CA"/>
        </w:rPr>
        <w:t>queue.silver</w:t>
      </w:r>
      <w:proofErr w:type="spellEnd"/>
      <w:proofErr w:type="gramEnd"/>
      <w:r w:rsidRPr="00F7310A">
        <w:rPr>
          <w:rFonts w:ascii="Aptos" w:hAnsi="Aptos"/>
          <w:lang w:val="en-CA"/>
        </w:rPr>
        <w:t xml:space="preserve"> (status='APPROVED').</w:t>
      </w:r>
    </w:p>
    <w:p w14:paraId="5FADA5C8" w14:textId="77777777" w:rsidR="00F7310A" w:rsidRPr="00F7310A" w:rsidRDefault="00F7310A" w:rsidP="00F7310A">
      <w:pPr>
        <w:numPr>
          <w:ilvl w:val="0"/>
          <w:numId w:val="16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Write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append_per_run</w:t>
      </w:r>
      <w:proofErr w:type="spellEnd"/>
      <w:r w:rsidRPr="00F7310A">
        <w:rPr>
          <w:rFonts w:ascii="Aptos" w:hAnsi="Aptos"/>
          <w:lang w:val="en-CA"/>
        </w:rPr>
        <w:t xml:space="preserve">, partition </w:t>
      </w:r>
      <w:proofErr w:type="spellStart"/>
      <w:r w:rsidRPr="00F7310A">
        <w:rPr>
          <w:rFonts w:ascii="Aptos" w:hAnsi="Aptos"/>
          <w:lang w:val="en-CA"/>
        </w:rPr>
        <w:t>run_id</w:t>
      </w:r>
      <w:proofErr w:type="spellEnd"/>
      <w:r w:rsidRPr="00F7310A">
        <w:rPr>
          <w:rFonts w:ascii="Aptos" w:hAnsi="Aptos"/>
          <w:lang w:val="en-CA"/>
        </w:rPr>
        <w:t>.</w:t>
      </w:r>
    </w:p>
    <w:p w14:paraId="23BDD495" w14:textId="77777777" w:rsidR="00F7310A" w:rsidRPr="00F7310A" w:rsidRDefault="00F7310A" w:rsidP="00F7310A">
      <w:pPr>
        <w:numPr>
          <w:ilvl w:val="0"/>
          <w:numId w:val="16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Columns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pair_key</w:t>
      </w:r>
      <w:proofErr w:type="spellEnd"/>
      <w:r w:rsidRPr="00F7310A">
        <w:rPr>
          <w:rFonts w:ascii="Aptos" w:hAnsi="Aptos"/>
          <w:lang w:val="en-CA"/>
        </w:rPr>
        <w:t xml:space="preserve">, m1, m2, source, score, </w:t>
      </w:r>
      <w:proofErr w:type="spellStart"/>
      <w:r w:rsidRPr="00F7310A">
        <w:rPr>
          <w:rFonts w:ascii="Aptos" w:hAnsi="Aptos"/>
          <w:lang w:val="en-CA"/>
        </w:rPr>
        <w:t>decided_at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run_id</w:t>
      </w:r>
      <w:proofErr w:type="spellEnd"/>
      <w:r w:rsidRPr="00F7310A">
        <w:rPr>
          <w:rFonts w:ascii="Aptos" w:hAnsi="Aptos"/>
          <w:lang w:val="en-CA"/>
        </w:rPr>
        <w:t>.</w:t>
      </w:r>
    </w:p>
    <w:p w14:paraId="44911353" w14:textId="77777777" w:rsidR="00F7310A" w:rsidRPr="00F7310A" w:rsidRDefault="00F7310A" w:rsidP="00F7310A">
      <w:pPr>
        <w:numPr>
          <w:ilvl w:val="0"/>
          <w:numId w:val="16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Steps</w:t>
      </w:r>
      <w:r w:rsidRPr="00F7310A">
        <w:rPr>
          <w:rFonts w:ascii="Aptos" w:hAnsi="Aptos"/>
          <w:lang w:val="en-CA"/>
        </w:rPr>
        <w:t>:</w:t>
      </w:r>
    </w:p>
    <w:p w14:paraId="0C9F1DAA" w14:textId="77777777" w:rsidR="00F7310A" w:rsidRPr="00F7310A" w:rsidRDefault="00F7310A" w:rsidP="00F7310A">
      <w:pPr>
        <w:numPr>
          <w:ilvl w:val="1"/>
          <w:numId w:val="16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>From AUTO_YES_95: source='AUTO_95'.</w:t>
      </w:r>
    </w:p>
    <w:p w14:paraId="4F41B350" w14:textId="77777777" w:rsidR="00F7310A" w:rsidRPr="00F7310A" w:rsidRDefault="00F7310A" w:rsidP="00F7310A">
      <w:pPr>
        <w:numPr>
          <w:ilvl w:val="1"/>
          <w:numId w:val="16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 xml:space="preserve">From LLM: keep only </w:t>
      </w:r>
      <w:proofErr w:type="spellStart"/>
      <w:r w:rsidRPr="00F7310A">
        <w:rPr>
          <w:rFonts w:ascii="Aptos" w:hAnsi="Aptos"/>
          <w:lang w:val="en-CA"/>
        </w:rPr>
        <w:t>llm_decision</w:t>
      </w:r>
      <w:proofErr w:type="spellEnd"/>
      <w:r w:rsidRPr="00F7310A">
        <w:rPr>
          <w:rFonts w:ascii="Aptos" w:hAnsi="Aptos"/>
          <w:lang w:val="en-CA"/>
        </w:rPr>
        <w:t>='YES', source='LLM_YES'.</w:t>
      </w:r>
    </w:p>
    <w:p w14:paraId="2688D284" w14:textId="77777777" w:rsidR="00F7310A" w:rsidRPr="00F7310A" w:rsidRDefault="00F7310A" w:rsidP="00F7310A">
      <w:pPr>
        <w:numPr>
          <w:ilvl w:val="1"/>
          <w:numId w:val="16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>From review queue: status='APPROVED', source='HUMAN_APPROVED'.</w:t>
      </w:r>
    </w:p>
    <w:p w14:paraId="6A00CC3F" w14:textId="77777777" w:rsidR="00F7310A" w:rsidRPr="00F7310A" w:rsidRDefault="00F7310A" w:rsidP="00F7310A">
      <w:pPr>
        <w:numPr>
          <w:ilvl w:val="1"/>
          <w:numId w:val="16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lastRenderedPageBreak/>
        <w:t xml:space="preserve">(Optional) Remap m1/m2 to </w:t>
      </w:r>
      <w:r w:rsidRPr="00F7310A">
        <w:rPr>
          <w:rFonts w:ascii="Aptos" w:hAnsi="Aptos"/>
          <w:b/>
          <w:bCs/>
          <w:lang w:val="en-CA"/>
        </w:rPr>
        <w:t>current canonical ids</w:t>
      </w:r>
      <w:r w:rsidRPr="00F7310A">
        <w:rPr>
          <w:rFonts w:ascii="Aptos" w:hAnsi="Aptos"/>
          <w:lang w:val="en-CA"/>
        </w:rPr>
        <w:t xml:space="preserve"> using the accumulated map to avoid stale ids.</w:t>
      </w:r>
    </w:p>
    <w:p w14:paraId="3BA872DD" w14:textId="77777777" w:rsidR="00F7310A" w:rsidRPr="00F7310A" w:rsidRDefault="00F7310A" w:rsidP="00F7310A">
      <w:p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pict w14:anchorId="2216F448">
          <v:rect id="_x0000_i1334" style="width:0;height:1.5pt" o:hralign="center" o:hrstd="t" o:hr="t" fillcolor="#a0a0a0" stroked="f"/>
        </w:pict>
      </w:r>
    </w:p>
    <w:p w14:paraId="484B6A4B" w14:textId="77777777" w:rsidR="00F7310A" w:rsidRPr="00F7310A" w:rsidRDefault="00F7310A" w:rsidP="00F7310A">
      <w:pPr>
        <w:spacing w:after="0"/>
        <w:rPr>
          <w:rFonts w:ascii="Aptos" w:hAnsi="Aptos"/>
          <w:b/>
          <w:bCs/>
          <w:lang w:val="en-CA"/>
        </w:rPr>
      </w:pPr>
      <w:r w:rsidRPr="00F7310A">
        <w:rPr>
          <w:rFonts w:ascii="Aptos" w:hAnsi="Aptos"/>
          <w:b/>
          <w:bCs/>
          <w:lang w:val="en-CA"/>
        </w:rPr>
        <w:t xml:space="preserve">10) </w:t>
      </w:r>
      <w:proofErr w:type="spellStart"/>
      <w:r w:rsidRPr="00F7310A">
        <w:rPr>
          <w:rFonts w:ascii="Aptos" w:hAnsi="Aptos"/>
          <w:b/>
          <w:bCs/>
          <w:lang w:val="en-CA"/>
        </w:rPr>
        <w:t>admin_</w:t>
      </w:r>
      <w:proofErr w:type="gramStart"/>
      <w:r w:rsidRPr="00F7310A">
        <w:rPr>
          <w:rFonts w:ascii="Aptos" w:hAnsi="Aptos"/>
          <w:b/>
          <w:bCs/>
          <w:lang w:val="en-CA"/>
        </w:rPr>
        <w:t>gate.silver</w:t>
      </w:r>
      <w:proofErr w:type="spellEnd"/>
      <w:proofErr w:type="gramEnd"/>
      <w:r w:rsidRPr="00F7310A">
        <w:rPr>
          <w:rFonts w:ascii="Aptos" w:hAnsi="Aptos"/>
          <w:b/>
          <w:bCs/>
          <w:lang w:val="en-CA"/>
        </w:rPr>
        <w:t xml:space="preserve"> (optional)</w:t>
      </w:r>
    </w:p>
    <w:p w14:paraId="10398934" w14:textId="77777777" w:rsidR="00F7310A" w:rsidRPr="00F7310A" w:rsidRDefault="00F7310A" w:rsidP="00F7310A">
      <w:pPr>
        <w:numPr>
          <w:ilvl w:val="0"/>
          <w:numId w:val="17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Purpose</w:t>
      </w:r>
      <w:r w:rsidRPr="00F7310A">
        <w:rPr>
          <w:rFonts w:ascii="Aptos" w:hAnsi="Aptos"/>
          <w:lang w:val="en-CA"/>
        </w:rPr>
        <w:t xml:space="preserve">: operators can APPROVE or REJECT </w:t>
      </w:r>
      <w:proofErr w:type="spellStart"/>
      <w:r w:rsidRPr="00F7310A">
        <w:rPr>
          <w:rFonts w:ascii="Aptos" w:hAnsi="Aptos"/>
          <w:lang w:val="en-CA"/>
        </w:rPr>
        <w:t>pair_keys</w:t>
      </w:r>
      <w:proofErr w:type="spellEnd"/>
      <w:r w:rsidRPr="00F7310A">
        <w:rPr>
          <w:rFonts w:ascii="Aptos" w:hAnsi="Aptos"/>
          <w:lang w:val="en-CA"/>
        </w:rPr>
        <w:t xml:space="preserve"> outside the model/queue.</w:t>
      </w:r>
    </w:p>
    <w:p w14:paraId="0A514E16" w14:textId="77777777" w:rsidR="00F7310A" w:rsidRPr="00F7310A" w:rsidRDefault="00F7310A" w:rsidP="00F7310A">
      <w:pPr>
        <w:numPr>
          <w:ilvl w:val="0"/>
          <w:numId w:val="17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Write</w:t>
      </w:r>
      <w:r w:rsidRPr="00F7310A">
        <w:rPr>
          <w:rFonts w:ascii="Aptos" w:hAnsi="Aptos"/>
          <w:lang w:val="en-CA"/>
        </w:rPr>
        <w:t xml:space="preserve">: append (latest </w:t>
      </w:r>
      <w:proofErr w:type="spellStart"/>
      <w:r w:rsidRPr="00F7310A">
        <w:rPr>
          <w:rFonts w:ascii="Aptos" w:hAnsi="Aptos"/>
          <w:lang w:val="en-CA"/>
        </w:rPr>
        <w:t>updated_at</w:t>
      </w:r>
      <w:proofErr w:type="spellEnd"/>
      <w:r w:rsidRPr="00F7310A">
        <w:rPr>
          <w:rFonts w:ascii="Aptos" w:hAnsi="Aptos"/>
          <w:lang w:val="en-CA"/>
        </w:rPr>
        <w:t xml:space="preserve"> wins per </w:t>
      </w:r>
      <w:proofErr w:type="spellStart"/>
      <w:r w:rsidRPr="00F7310A">
        <w:rPr>
          <w:rFonts w:ascii="Aptos" w:hAnsi="Aptos"/>
          <w:lang w:val="en-CA"/>
        </w:rPr>
        <w:t>pair_key</w:t>
      </w:r>
      <w:proofErr w:type="spellEnd"/>
      <w:r w:rsidRPr="00F7310A">
        <w:rPr>
          <w:rFonts w:ascii="Aptos" w:hAnsi="Aptos"/>
          <w:lang w:val="en-CA"/>
        </w:rPr>
        <w:t>).</w:t>
      </w:r>
    </w:p>
    <w:p w14:paraId="6C2D4C53" w14:textId="77777777" w:rsidR="00F7310A" w:rsidRPr="00F7310A" w:rsidRDefault="00F7310A" w:rsidP="00F7310A">
      <w:pPr>
        <w:numPr>
          <w:ilvl w:val="0"/>
          <w:numId w:val="17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Used</w:t>
      </w:r>
      <w:r w:rsidRPr="00F7310A">
        <w:rPr>
          <w:rFonts w:ascii="Aptos" w:hAnsi="Aptos"/>
          <w:lang w:val="en-CA"/>
        </w:rPr>
        <w:t>: to compute preview in the next step.</w:t>
      </w:r>
    </w:p>
    <w:p w14:paraId="20D5FE0C" w14:textId="77777777" w:rsidR="00F7310A" w:rsidRPr="00F7310A" w:rsidRDefault="00F7310A" w:rsidP="00F7310A">
      <w:p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pict w14:anchorId="65A62A19">
          <v:rect id="_x0000_i1335" style="width:0;height:1.5pt" o:hralign="center" o:hrstd="t" o:hr="t" fillcolor="#a0a0a0" stroked="f"/>
        </w:pict>
      </w:r>
    </w:p>
    <w:p w14:paraId="4C7FC96E" w14:textId="77777777" w:rsidR="00F7310A" w:rsidRPr="00F7310A" w:rsidRDefault="00F7310A" w:rsidP="00F7310A">
      <w:pPr>
        <w:spacing w:after="0"/>
        <w:rPr>
          <w:rFonts w:ascii="Aptos" w:hAnsi="Aptos"/>
          <w:b/>
          <w:bCs/>
          <w:lang w:val="en-CA"/>
        </w:rPr>
      </w:pPr>
      <w:r w:rsidRPr="00F7310A">
        <w:rPr>
          <w:rFonts w:ascii="Aptos" w:hAnsi="Aptos"/>
          <w:b/>
          <w:bCs/>
          <w:lang w:val="en-CA"/>
        </w:rPr>
        <w:t xml:space="preserve">11) </w:t>
      </w:r>
      <w:proofErr w:type="spellStart"/>
      <w:r w:rsidRPr="00F7310A">
        <w:rPr>
          <w:rFonts w:ascii="Aptos" w:hAnsi="Aptos"/>
          <w:b/>
          <w:bCs/>
          <w:lang w:val="en-CA"/>
        </w:rPr>
        <w:t>final_</w:t>
      </w:r>
      <w:proofErr w:type="gramStart"/>
      <w:r w:rsidRPr="00F7310A">
        <w:rPr>
          <w:rFonts w:ascii="Aptos" w:hAnsi="Aptos"/>
          <w:b/>
          <w:bCs/>
          <w:lang w:val="en-CA"/>
        </w:rPr>
        <w:t>proposals.preview</w:t>
      </w:r>
      <w:proofErr w:type="spellEnd"/>
      <w:proofErr w:type="gramEnd"/>
    </w:p>
    <w:p w14:paraId="5D5F6E34" w14:textId="77777777" w:rsidR="00F7310A" w:rsidRPr="00F7310A" w:rsidRDefault="00F7310A" w:rsidP="00F7310A">
      <w:pPr>
        <w:numPr>
          <w:ilvl w:val="0"/>
          <w:numId w:val="18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Inputs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apply_</w:t>
      </w:r>
      <w:proofErr w:type="gramStart"/>
      <w:r w:rsidRPr="00F7310A">
        <w:rPr>
          <w:rFonts w:ascii="Aptos" w:hAnsi="Aptos"/>
          <w:lang w:val="en-CA"/>
        </w:rPr>
        <w:t>proposals.silver</w:t>
      </w:r>
      <w:proofErr w:type="spellEnd"/>
      <w:proofErr w:type="gram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admin_</w:t>
      </w:r>
      <w:proofErr w:type="gramStart"/>
      <w:r w:rsidRPr="00F7310A">
        <w:rPr>
          <w:rFonts w:ascii="Aptos" w:hAnsi="Aptos"/>
          <w:lang w:val="en-CA"/>
        </w:rPr>
        <w:t>gate.silver</w:t>
      </w:r>
      <w:proofErr w:type="spellEnd"/>
      <w:proofErr w:type="gramEnd"/>
      <w:r w:rsidRPr="00F7310A">
        <w:rPr>
          <w:rFonts w:ascii="Aptos" w:hAnsi="Aptos"/>
          <w:lang w:val="en-CA"/>
        </w:rPr>
        <w:t>.</w:t>
      </w:r>
    </w:p>
    <w:p w14:paraId="3113BAA6" w14:textId="77777777" w:rsidR="00F7310A" w:rsidRPr="00F7310A" w:rsidRDefault="00F7310A" w:rsidP="00F7310A">
      <w:pPr>
        <w:numPr>
          <w:ilvl w:val="0"/>
          <w:numId w:val="18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Write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b/>
          <w:bCs/>
          <w:lang w:val="en-CA"/>
        </w:rPr>
        <w:t>snapshot_overwrite</w:t>
      </w:r>
      <w:proofErr w:type="spellEnd"/>
      <w:r w:rsidRPr="00F7310A">
        <w:rPr>
          <w:rFonts w:ascii="Aptos" w:hAnsi="Aptos"/>
          <w:lang w:val="en-CA"/>
        </w:rPr>
        <w:t xml:space="preserve"> per run.</w:t>
      </w:r>
    </w:p>
    <w:p w14:paraId="5CEC5283" w14:textId="77777777" w:rsidR="00F7310A" w:rsidRPr="00F7310A" w:rsidRDefault="00F7310A" w:rsidP="00F7310A">
      <w:pPr>
        <w:numPr>
          <w:ilvl w:val="0"/>
          <w:numId w:val="18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Logic</w:t>
      </w:r>
      <w:r w:rsidRPr="00F7310A">
        <w:rPr>
          <w:rFonts w:ascii="Aptos" w:hAnsi="Aptos"/>
          <w:lang w:val="en-CA"/>
        </w:rPr>
        <w:t xml:space="preserve">: AUTO_95 </w:t>
      </w:r>
      <w:r w:rsidRPr="00F7310A">
        <w:rPr>
          <w:rFonts w:ascii="Cambria Math" w:hAnsi="Cambria Math" w:cs="Cambria Math"/>
          <w:lang w:val="en-CA"/>
        </w:rPr>
        <w:t>∪</w:t>
      </w:r>
      <w:r w:rsidRPr="00F7310A">
        <w:rPr>
          <w:rFonts w:ascii="Aptos" w:hAnsi="Aptos"/>
          <w:lang w:val="en-CA"/>
        </w:rPr>
        <w:t xml:space="preserve"> LLM_YES </w:t>
      </w:r>
      <w:r w:rsidRPr="00F7310A">
        <w:rPr>
          <w:rFonts w:ascii="Cambria Math" w:hAnsi="Cambria Math" w:cs="Cambria Math"/>
          <w:lang w:val="en-CA"/>
        </w:rPr>
        <w:t>∪</w:t>
      </w:r>
      <w:r w:rsidRPr="00F7310A">
        <w:rPr>
          <w:rFonts w:ascii="Aptos" w:hAnsi="Aptos"/>
          <w:lang w:val="en-CA"/>
        </w:rPr>
        <w:t xml:space="preserve"> HUMAN_APPROVED </w:t>
      </w:r>
      <w:r w:rsidRPr="00F7310A">
        <w:rPr>
          <w:rFonts w:ascii="Cambria Math" w:hAnsi="Cambria Math" w:cs="Cambria Math"/>
          <w:lang w:val="en-CA"/>
        </w:rPr>
        <w:t>∪</w:t>
      </w:r>
      <w:r w:rsidRPr="00F7310A">
        <w:rPr>
          <w:rFonts w:ascii="Aptos" w:hAnsi="Aptos"/>
          <w:lang w:val="en-CA"/>
        </w:rPr>
        <w:t xml:space="preserve"> ADMIN_APPROVED </w:t>
      </w:r>
      <w:r w:rsidRPr="00F7310A">
        <w:rPr>
          <w:rFonts w:ascii="Aptos" w:hAnsi="Aptos" w:cs="Aptos"/>
          <w:lang w:val="en-CA"/>
        </w:rPr>
        <w:t>–</w:t>
      </w:r>
      <w:r w:rsidRPr="00F7310A">
        <w:rPr>
          <w:rFonts w:ascii="Aptos" w:hAnsi="Aptos"/>
          <w:lang w:val="en-CA"/>
        </w:rPr>
        <w:t xml:space="preserve"> ADMIN_REJECTS.</w:t>
      </w:r>
    </w:p>
    <w:p w14:paraId="71264E1E" w14:textId="77777777" w:rsidR="00F7310A" w:rsidRPr="00F7310A" w:rsidRDefault="00F7310A" w:rsidP="00F7310A">
      <w:p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pict w14:anchorId="32A9F54C">
          <v:rect id="_x0000_i1336" style="width:0;height:1.5pt" o:hralign="center" o:hrstd="t" o:hr="t" fillcolor="#a0a0a0" stroked="f"/>
        </w:pict>
      </w:r>
    </w:p>
    <w:p w14:paraId="658FCFA1" w14:textId="77777777" w:rsidR="00F7310A" w:rsidRPr="00F7310A" w:rsidRDefault="00F7310A" w:rsidP="00F7310A">
      <w:pPr>
        <w:spacing w:after="0"/>
        <w:rPr>
          <w:rFonts w:ascii="Aptos" w:hAnsi="Aptos"/>
          <w:b/>
          <w:bCs/>
          <w:lang w:val="en-CA"/>
        </w:rPr>
      </w:pPr>
      <w:r w:rsidRPr="00F7310A">
        <w:rPr>
          <w:rFonts w:ascii="Aptos" w:hAnsi="Aptos"/>
          <w:b/>
          <w:bCs/>
          <w:lang w:val="en-CA"/>
        </w:rPr>
        <w:t xml:space="preserve">12) </w:t>
      </w:r>
      <w:proofErr w:type="spellStart"/>
      <w:r w:rsidRPr="00F7310A">
        <w:rPr>
          <w:rFonts w:ascii="Aptos" w:hAnsi="Aptos"/>
          <w:b/>
          <w:bCs/>
          <w:lang w:val="en-CA"/>
        </w:rPr>
        <w:t>clean_</w:t>
      </w:r>
      <w:proofErr w:type="gramStart"/>
      <w:r w:rsidRPr="00F7310A">
        <w:rPr>
          <w:rFonts w:ascii="Aptos" w:hAnsi="Aptos"/>
          <w:b/>
          <w:bCs/>
          <w:lang w:val="en-CA"/>
        </w:rPr>
        <w:t>proposals.silver</w:t>
      </w:r>
      <w:proofErr w:type="spellEnd"/>
      <w:proofErr w:type="gramEnd"/>
      <w:r w:rsidRPr="00F7310A">
        <w:rPr>
          <w:rFonts w:ascii="Aptos" w:hAnsi="Aptos"/>
          <w:b/>
          <w:bCs/>
          <w:lang w:val="en-CA"/>
        </w:rPr>
        <w:t xml:space="preserve"> (de-dup &amp; canonical keeper)</w:t>
      </w:r>
    </w:p>
    <w:p w14:paraId="591D41B5" w14:textId="77777777" w:rsidR="00F7310A" w:rsidRPr="00F7310A" w:rsidRDefault="00F7310A" w:rsidP="00F7310A">
      <w:pPr>
        <w:numPr>
          <w:ilvl w:val="0"/>
          <w:numId w:val="19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Input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final_</w:t>
      </w:r>
      <w:proofErr w:type="gramStart"/>
      <w:r w:rsidRPr="00F7310A">
        <w:rPr>
          <w:rFonts w:ascii="Aptos" w:hAnsi="Aptos"/>
          <w:lang w:val="en-CA"/>
        </w:rPr>
        <w:t>proposals.preview</w:t>
      </w:r>
      <w:proofErr w:type="spellEnd"/>
      <w:proofErr w:type="gram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decisions_</w:t>
      </w:r>
      <w:proofErr w:type="gramStart"/>
      <w:r w:rsidRPr="00F7310A">
        <w:rPr>
          <w:rFonts w:ascii="Aptos" w:hAnsi="Aptos"/>
          <w:lang w:val="en-CA"/>
        </w:rPr>
        <w:t>history.silver</w:t>
      </w:r>
      <w:proofErr w:type="spellEnd"/>
      <w:proofErr w:type="gram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clean_proposals_</w:t>
      </w:r>
      <w:proofErr w:type="gramStart"/>
      <w:r w:rsidRPr="00F7310A">
        <w:rPr>
          <w:rFonts w:ascii="Aptos" w:hAnsi="Aptos"/>
          <w:lang w:val="en-CA"/>
        </w:rPr>
        <w:t>accumulated.silver</w:t>
      </w:r>
      <w:proofErr w:type="spellEnd"/>
      <w:proofErr w:type="gramEnd"/>
      <w:r w:rsidRPr="00F7310A">
        <w:rPr>
          <w:rFonts w:ascii="Aptos" w:hAnsi="Aptos"/>
          <w:lang w:val="en-CA"/>
        </w:rPr>
        <w:t xml:space="preserve"> (to refresh ids).</w:t>
      </w:r>
    </w:p>
    <w:p w14:paraId="526E9E03" w14:textId="77777777" w:rsidR="00F7310A" w:rsidRPr="00F7310A" w:rsidRDefault="00F7310A" w:rsidP="00F7310A">
      <w:pPr>
        <w:numPr>
          <w:ilvl w:val="0"/>
          <w:numId w:val="19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Write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snapshot_overwrite</w:t>
      </w:r>
      <w:proofErr w:type="spellEnd"/>
      <w:r w:rsidRPr="00F7310A">
        <w:rPr>
          <w:rFonts w:ascii="Aptos" w:hAnsi="Aptos"/>
          <w:lang w:val="en-CA"/>
        </w:rPr>
        <w:t>.</w:t>
      </w:r>
    </w:p>
    <w:p w14:paraId="78B0AA16" w14:textId="77777777" w:rsidR="00F7310A" w:rsidRPr="00F7310A" w:rsidRDefault="00F7310A" w:rsidP="00F7310A">
      <w:pPr>
        <w:numPr>
          <w:ilvl w:val="0"/>
          <w:numId w:val="19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Columns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old_master_id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canonical_master_id</w:t>
      </w:r>
      <w:proofErr w:type="spellEnd"/>
      <w:r w:rsidRPr="00F7310A">
        <w:rPr>
          <w:rFonts w:ascii="Aptos" w:hAnsi="Aptos"/>
          <w:lang w:val="en-CA"/>
        </w:rPr>
        <w:t xml:space="preserve">, source, score, </w:t>
      </w:r>
      <w:proofErr w:type="spellStart"/>
      <w:r w:rsidRPr="00F7310A">
        <w:rPr>
          <w:rFonts w:ascii="Aptos" w:hAnsi="Aptos"/>
          <w:lang w:val="en-CA"/>
        </w:rPr>
        <w:t>decided_at</w:t>
      </w:r>
      <w:proofErr w:type="spell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run_id</w:t>
      </w:r>
      <w:proofErr w:type="spellEnd"/>
      <w:r w:rsidRPr="00F7310A">
        <w:rPr>
          <w:rFonts w:ascii="Aptos" w:hAnsi="Aptos"/>
          <w:lang w:val="en-CA"/>
        </w:rPr>
        <w:t>.</w:t>
      </w:r>
    </w:p>
    <w:p w14:paraId="2C79F565" w14:textId="77777777" w:rsidR="00F7310A" w:rsidRPr="00F7310A" w:rsidRDefault="00F7310A" w:rsidP="00F7310A">
      <w:pPr>
        <w:numPr>
          <w:ilvl w:val="0"/>
          <w:numId w:val="19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Steps</w:t>
      </w:r>
      <w:r w:rsidRPr="00F7310A">
        <w:rPr>
          <w:rFonts w:ascii="Aptos" w:hAnsi="Aptos"/>
          <w:lang w:val="en-CA"/>
        </w:rPr>
        <w:t>:</w:t>
      </w:r>
    </w:p>
    <w:p w14:paraId="5DC7F0A4" w14:textId="77777777" w:rsidR="00F7310A" w:rsidRPr="00F7310A" w:rsidRDefault="00F7310A" w:rsidP="00F7310A">
      <w:pPr>
        <w:numPr>
          <w:ilvl w:val="1"/>
          <w:numId w:val="19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>Drop duplicate (keep, merge) edges.</w:t>
      </w:r>
    </w:p>
    <w:p w14:paraId="5A67B252" w14:textId="77777777" w:rsidR="00F7310A" w:rsidRPr="00F7310A" w:rsidRDefault="00F7310A" w:rsidP="00F7310A">
      <w:pPr>
        <w:numPr>
          <w:ilvl w:val="1"/>
          <w:numId w:val="19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Safety anti-join</w:t>
      </w:r>
      <w:r w:rsidRPr="00F7310A">
        <w:rPr>
          <w:rFonts w:ascii="Aptos" w:hAnsi="Aptos"/>
          <w:lang w:val="en-CA"/>
        </w:rPr>
        <w:t xml:space="preserve">: exclude </w:t>
      </w:r>
      <w:proofErr w:type="spellStart"/>
      <w:r w:rsidRPr="00F7310A">
        <w:rPr>
          <w:rFonts w:ascii="Aptos" w:hAnsi="Aptos"/>
          <w:lang w:val="en-CA"/>
        </w:rPr>
        <w:t>pair_keys</w:t>
      </w:r>
      <w:proofErr w:type="spellEnd"/>
      <w:r w:rsidRPr="00F7310A">
        <w:rPr>
          <w:rFonts w:ascii="Aptos" w:hAnsi="Aptos"/>
          <w:lang w:val="en-CA"/>
        </w:rPr>
        <w:t xml:space="preserve"> that already have </w:t>
      </w:r>
      <w:proofErr w:type="spellStart"/>
      <w:r w:rsidRPr="00F7310A">
        <w:rPr>
          <w:rFonts w:ascii="Aptos" w:hAnsi="Aptos"/>
          <w:lang w:val="en-CA"/>
        </w:rPr>
        <w:t>final_decision</w:t>
      </w:r>
      <w:proofErr w:type="spellEnd"/>
      <w:r w:rsidRPr="00F7310A">
        <w:rPr>
          <w:rFonts w:ascii="Aptos" w:hAnsi="Aptos"/>
          <w:lang w:val="en-CA"/>
        </w:rPr>
        <w:t xml:space="preserve">='YES' in </w:t>
      </w:r>
      <w:proofErr w:type="spellStart"/>
      <w:r w:rsidRPr="00F7310A">
        <w:rPr>
          <w:rFonts w:ascii="Aptos" w:hAnsi="Aptos"/>
          <w:lang w:val="en-CA"/>
        </w:rPr>
        <w:t>decisions_history</w:t>
      </w:r>
      <w:proofErr w:type="spellEnd"/>
      <w:r w:rsidRPr="00F7310A">
        <w:rPr>
          <w:rFonts w:ascii="Aptos" w:hAnsi="Aptos"/>
          <w:lang w:val="en-CA"/>
        </w:rPr>
        <w:t>.</w:t>
      </w:r>
    </w:p>
    <w:p w14:paraId="5730DF76" w14:textId="77777777" w:rsidR="00F7310A" w:rsidRPr="00F7310A" w:rsidRDefault="00F7310A" w:rsidP="00F7310A">
      <w:pPr>
        <w:numPr>
          <w:ilvl w:val="1"/>
          <w:numId w:val="19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>Refresh any stale masters using accumulated map (map both endpoints to current canonical).</w:t>
      </w:r>
    </w:p>
    <w:p w14:paraId="08F98C62" w14:textId="77777777" w:rsidR="00F7310A" w:rsidRPr="00F7310A" w:rsidRDefault="00F7310A" w:rsidP="00F7310A">
      <w:pPr>
        <w:numPr>
          <w:ilvl w:val="1"/>
          <w:numId w:val="19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>Build undirected graph of proposed merges; find connected components.</w:t>
      </w:r>
    </w:p>
    <w:p w14:paraId="688B4F42" w14:textId="77777777" w:rsidR="00F7310A" w:rsidRPr="00F7310A" w:rsidRDefault="00F7310A" w:rsidP="00F7310A">
      <w:pPr>
        <w:numPr>
          <w:ilvl w:val="1"/>
          <w:numId w:val="19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>Pick one canonical keeper per component (e.g., lowest id).</w:t>
      </w:r>
    </w:p>
    <w:p w14:paraId="436C9801" w14:textId="77777777" w:rsidR="00F7310A" w:rsidRPr="00F7310A" w:rsidRDefault="00F7310A" w:rsidP="00F7310A">
      <w:pPr>
        <w:numPr>
          <w:ilvl w:val="1"/>
          <w:numId w:val="19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 xml:space="preserve">Emit </w:t>
      </w:r>
      <w:r w:rsidRPr="00F7310A">
        <w:rPr>
          <w:rFonts w:ascii="Aptos" w:hAnsi="Aptos"/>
          <w:b/>
          <w:bCs/>
          <w:lang w:val="en-CA"/>
        </w:rPr>
        <w:t>mapping rows</w:t>
      </w:r>
      <w:r w:rsidRPr="00F7310A">
        <w:rPr>
          <w:rFonts w:ascii="Aptos" w:hAnsi="Aptos"/>
          <w:lang w:val="en-CA"/>
        </w:rPr>
        <w:t xml:space="preserve"> for </w:t>
      </w:r>
      <w:r w:rsidRPr="00F7310A">
        <w:rPr>
          <w:rFonts w:ascii="Aptos" w:hAnsi="Aptos"/>
          <w:b/>
          <w:bCs/>
          <w:lang w:val="en-CA"/>
        </w:rPr>
        <w:t>every non-keeper member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old_master_id</w:t>
      </w:r>
      <w:proofErr w:type="spellEnd"/>
      <w:r w:rsidRPr="00F7310A">
        <w:rPr>
          <w:rFonts w:ascii="Aptos" w:hAnsi="Aptos"/>
          <w:lang w:val="en-CA"/>
        </w:rPr>
        <w:t xml:space="preserve"> → </w:t>
      </w:r>
      <w:proofErr w:type="spellStart"/>
      <w:r w:rsidRPr="00F7310A">
        <w:rPr>
          <w:rFonts w:ascii="Aptos" w:hAnsi="Aptos"/>
          <w:lang w:val="en-CA"/>
        </w:rPr>
        <w:t>canonical_master_id</w:t>
      </w:r>
      <w:proofErr w:type="spellEnd"/>
      <w:r w:rsidRPr="00F7310A">
        <w:rPr>
          <w:rFonts w:ascii="Aptos" w:hAnsi="Aptos"/>
          <w:lang w:val="en-CA"/>
        </w:rPr>
        <w:t>.</w:t>
      </w:r>
    </w:p>
    <w:p w14:paraId="38102FF6" w14:textId="77777777" w:rsidR="00F7310A" w:rsidRPr="00F7310A" w:rsidRDefault="00F7310A" w:rsidP="00F7310A">
      <w:p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pict w14:anchorId="3D3433E2">
          <v:rect id="_x0000_i1337" style="width:0;height:1.5pt" o:hralign="center" o:hrstd="t" o:hr="t" fillcolor="#a0a0a0" stroked="f"/>
        </w:pict>
      </w:r>
    </w:p>
    <w:p w14:paraId="600CC2C9" w14:textId="77777777" w:rsidR="00F7310A" w:rsidRPr="00F7310A" w:rsidRDefault="00F7310A" w:rsidP="00F7310A">
      <w:pPr>
        <w:spacing w:after="0"/>
        <w:rPr>
          <w:rFonts w:ascii="Aptos" w:hAnsi="Aptos"/>
          <w:b/>
          <w:bCs/>
          <w:lang w:val="en-CA"/>
        </w:rPr>
      </w:pPr>
      <w:r w:rsidRPr="00F7310A">
        <w:rPr>
          <w:rFonts w:ascii="Aptos" w:hAnsi="Aptos"/>
          <w:b/>
          <w:bCs/>
          <w:lang w:val="en-CA"/>
        </w:rPr>
        <w:t xml:space="preserve">13) </w:t>
      </w:r>
      <w:proofErr w:type="spellStart"/>
      <w:r w:rsidRPr="00F7310A">
        <w:rPr>
          <w:rFonts w:ascii="Aptos" w:hAnsi="Aptos"/>
          <w:b/>
          <w:bCs/>
          <w:lang w:val="en-CA"/>
        </w:rPr>
        <w:t>clean_proposals_</w:t>
      </w:r>
      <w:proofErr w:type="gramStart"/>
      <w:r w:rsidRPr="00F7310A">
        <w:rPr>
          <w:rFonts w:ascii="Aptos" w:hAnsi="Aptos"/>
          <w:b/>
          <w:bCs/>
          <w:lang w:val="en-CA"/>
        </w:rPr>
        <w:t>accumulated.silver</w:t>
      </w:r>
      <w:proofErr w:type="spellEnd"/>
      <w:proofErr w:type="gramEnd"/>
      <w:r w:rsidRPr="00F7310A">
        <w:rPr>
          <w:rFonts w:ascii="Aptos" w:hAnsi="Aptos"/>
          <w:b/>
          <w:bCs/>
          <w:lang w:val="en-CA"/>
        </w:rPr>
        <w:t xml:space="preserve"> (historical CDC map)</w:t>
      </w:r>
    </w:p>
    <w:p w14:paraId="649991BA" w14:textId="77777777" w:rsidR="00F7310A" w:rsidRPr="00F7310A" w:rsidRDefault="00F7310A" w:rsidP="00F7310A">
      <w:pPr>
        <w:numPr>
          <w:ilvl w:val="0"/>
          <w:numId w:val="20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Input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clean_</w:t>
      </w:r>
      <w:proofErr w:type="gramStart"/>
      <w:r w:rsidRPr="00F7310A">
        <w:rPr>
          <w:rFonts w:ascii="Aptos" w:hAnsi="Aptos"/>
          <w:lang w:val="en-CA"/>
        </w:rPr>
        <w:t>proposals.silver</w:t>
      </w:r>
      <w:proofErr w:type="spellEnd"/>
      <w:proofErr w:type="gramEnd"/>
      <w:r w:rsidRPr="00F7310A">
        <w:rPr>
          <w:rFonts w:ascii="Aptos" w:hAnsi="Aptos"/>
          <w:lang w:val="en-CA"/>
        </w:rPr>
        <w:t>.</w:t>
      </w:r>
    </w:p>
    <w:p w14:paraId="72787E4F" w14:textId="77777777" w:rsidR="00F7310A" w:rsidRPr="00F7310A" w:rsidRDefault="00F7310A" w:rsidP="00F7310A">
      <w:pPr>
        <w:numPr>
          <w:ilvl w:val="0"/>
          <w:numId w:val="20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Write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b/>
          <w:bCs/>
          <w:lang w:val="en-CA"/>
        </w:rPr>
        <w:t>snapshot_overwrite</w:t>
      </w:r>
      <w:proofErr w:type="spellEnd"/>
      <w:r w:rsidRPr="00F7310A">
        <w:rPr>
          <w:rFonts w:ascii="Aptos" w:hAnsi="Aptos"/>
          <w:lang w:val="en-CA"/>
        </w:rPr>
        <w:t xml:space="preserve"> (latest wins by </w:t>
      </w:r>
      <w:proofErr w:type="spellStart"/>
      <w:r w:rsidRPr="00F7310A">
        <w:rPr>
          <w:rFonts w:ascii="Aptos" w:hAnsi="Aptos"/>
          <w:lang w:val="en-CA"/>
        </w:rPr>
        <w:t>old_master_id</w:t>
      </w:r>
      <w:proofErr w:type="spellEnd"/>
      <w:r w:rsidRPr="00F7310A">
        <w:rPr>
          <w:rFonts w:ascii="Aptos" w:hAnsi="Aptos"/>
          <w:lang w:val="en-CA"/>
        </w:rPr>
        <w:t>).</w:t>
      </w:r>
    </w:p>
    <w:p w14:paraId="13929291" w14:textId="77777777" w:rsidR="00F7310A" w:rsidRPr="00F7310A" w:rsidRDefault="00F7310A" w:rsidP="00F7310A">
      <w:pPr>
        <w:numPr>
          <w:ilvl w:val="0"/>
          <w:numId w:val="20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Use</w:t>
      </w:r>
      <w:r w:rsidRPr="00F7310A">
        <w:rPr>
          <w:rFonts w:ascii="Aptos" w:hAnsi="Aptos"/>
          <w:lang w:val="en-CA"/>
        </w:rPr>
        <w:t xml:space="preserve">: this is the </w:t>
      </w:r>
      <w:r w:rsidRPr="00F7310A">
        <w:rPr>
          <w:rFonts w:ascii="Aptos" w:hAnsi="Aptos"/>
          <w:b/>
          <w:bCs/>
          <w:lang w:val="en-CA"/>
        </w:rPr>
        <w:t>CDC map</w:t>
      </w:r>
      <w:r w:rsidRPr="00F7310A">
        <w:rPr>
          <w:rFonts w:ascii="Aptos" w:hAnsi="Aptos"/>
          <w:lang w:val="en-CA"/>
        </w:rPr>
        <w:t xml:space="preserve"> fed back into Notebook 1 (step 2) before matching/similarity next run.</w:t>
      </w:r>
    </w:p>
    <w:p w14:paraId="790D6D82" w14:textId="77777777" w:rsidR="00F7310A" w:rsidRPr="00F7310A" w:rsidRDefault="00F7310A" w:rsidP="00F7310A">
      <w:p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pict w14:anchorId="16B745B0">
          <v:rect id="_x0000_i1338" style="width:0;height:1.5pt" o:hralign="center" o:hrstd="t" o:hr="t" fillcolor="#a0a0a0" stroked="f"/>
        </w:pict>
      </w:r>
    </w:p>
    <w:p w14:paraId="132F1435" w14:textId="77777777" w:rsidR="00F7310A" w:rsidRPr="00F7310A" w:rsidRDefault="00F7310A" w:rsidP="00F7310A">
      <w:pPr>
        <w:spacing w:after="0"/>
        <w:rPr>
          <w:rFonts w:ascii="Aptos" w:hAnsi="Aptos"/>
          <w:b/>
          <w:bCs/>
          <w:lang w:val="en-CA"/>
        </w:rPr>
      </w:pPr>
      <w:r w:rsidRPr="00F7310A">
        <w:rPr>
          <w:rFonts w:ascii="Aptos" w:hAnsi="Aptos"/>
          <w:b/>
          <w:bCs/>
          <w:lang w:val="en-CA"/>
        </w:rPr>
        <w:t xml:space="preserve">14) </w:t>
      </w:r>
      <w:proofErr w:type="spellStart"/>
      <w:r w:rsidRPr="00F7310A">
        <w:rPr>
          <w:rFonts w:ascii="Aptos" w:hAnsi="Aptos"/>
          <w:b/>
          <w:bCs/>
          <w:lang w:val="en-CA"/>
        </w:rPr>
        <w:t>accounts_full_</w:t>
      </w:r>
      <w:proofErr w:type="gramStart"/>
      <w:r w:rsidRPr="00F7310A">
        <w:rPr>
          <w:rFonts w:ascii="Aptos" w:hAnsi="Aptos"/>
          <w:b/>
          <w:bCs/>
          <w:lang w:val="en-CA"/>
        </w:rPr>
        <w:t>match.silver</w:t>
      </w:r>
      <w:proofErr w:type="gramEnd"/>
      <w:r w:rsidRPr="00F7310A">
        <w:rPr>
          <w:rFonts w:ascii="Aptos" w:hAnsi="Aptos"/>
          <w:b/>
          <w:bCs/>
          <w:lang w:val="en-CA"/>
        </w:rPr>
        <w:t>.postapply</w:t>
      </w:r>
      <w:proofErr w:type="spellEnd"/>
      <w:r w:rsidRPr="00F7310A">
        <w:rPr>
          <w:rFonts w:ascii="Aptos" w:hAnsi="Aptos"/>
          <w:b/>
          <w:bCs/>
          <w:lang w:val="en-CA"/>
        </w:rPr>
        <w:t xml:space="preserve"> (base rewritten with mapping)</w:t>
      </w:r>
    </w:p>
    <w:p w14:paraId="1026F206" w14:textId="77777777" w:rsidR="00F7310A" w:rsidRPr="00F7310A" w:rsidRDefault="00F7310A" w:rsidP="00F7310A">
      <w:pPr>
        <w:numPr>
          <w:ilvl w:val="0"/>
          <w:numId w:val="21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Inputs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accounts_full_</w:t>
      </w:r>
      <w:proofErr w:type="gramStart"/>
      <w:r w:rsidRPr="00F7310A">
        <w:rPr>
          <w:rFonts w:ascii="Aptos" w:hAnsi="Aptos"/>
          <w:lang w:val="en-CA"/>
        </w:rPr>
        <w:t>match.silver</w:t>
      </w:r>
      <w:proofErr w:type="spellEnd"/>
      <w:proofErr w:type="gramEnd"/>
      <w:r w:rsidRPr="00F7310A">
        <w:rPr>
          <w:rFonts w:ascii="Aptos" w:hAnsi="Aptos"/>
          <w:lang w:val="en-CA"/>
        </w:rPr>
        <w:t xml:space="preserve">, </w:t>
      </w:r>
      <w:proofErr w:type="spellStart"/>
      <w:r w:rsidRPr="00F7310A">
        <w:rPr>
          <w:rFonts w:ascii="Aptos" w:hAnsi="Aptos"/>
          <w:lang w:val="en-CA"/>
        </w:rPr>
        <w:t>clean_proposals_</w:t>
      </w:r>
      <w:proofErr w:type="gramStart"/>
      <w:r w:rsidRPr="00F7310A">
        <w:rPr>
          <w:rFonts w:ascii="Aptos" w:hAnsi="Aptos"/>
          <w:lang w:val="en-CA"/>
        </w:rPr>
        <w:t>accumulated.silver</w:t>
      </w:r>
      <w:proofErr w:type="spellEnd"/>
      <w:proofErr w:type="gramEnd"/>
      <w:r w:rsidRPr="00F7310A">
        <w:rPr>
          <w:rFonts w:ascii="Aptos" w:hAnsi="Aptos"/>
          <w:lang w:val="en-CA"/>
        </w:rPr>
        <w:t>.</w:t>
      </w:r>
    </w:p>
    <w:p w14:paraId="411F8F92" w14:textId="77777777" w:rsidR="00F7310A" w:rsidRPr="00F7310A" w:rsidRDefault="00F7310A" w:rsidP="00F7310A">
      <w:pPr>
        <w:numPr>
          <w:ilvl w:val="0"/>
          <w:numId w:val="21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Write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append_per_run</w:t>
      </w:r>
      <w:proofErr w:type="spellEnd"/>
      <w:r w:rsidRPr="00F7310A">
        <w:rPr>
          <w:rFonts w:ascii="Aptos" w:hAnsi="Aptos"/>
          <w:lang w:val="en-CA"/>
        </w:rPr>
        <w:t xml:space="preserve">, partition </w:t>
      </w:r>
      <w:proofErr w:type="spellStart"/>
      <w:r w:rsidRPr="00F7310A">
        <w:rPr>
          <w:rFonts w:ascii="Aptos" w:hAnsi="Aptos"/>
          <w:lang w:val="en-CA"/>
        </w:rPr>
        <w:t>run_id</w:t>
      </w:r>
      <w:proofErr w:type="spellEnd"/>
      <w:r w:rsidRPr="00F7310A">
        <w:rPr>
          <w:rFonts w:ascii="Aptos" w:hAnsi="Aptos"/>
          <w:lang w:val="en-CA"/>
        </w:rPr>
        <w:t>.</w:t>
      </w:r>
    </w:p>
    <w:p w14:paraId="72D3A123" w14:textId="77777777" w:rsidR="00F7310A" w:rsidRPr="00F7310A" w:rsidRDefault="00F7310A" w:rsidP="00F7310A">
      <w:pPr>
        <w:numPr>
          <w:ilvl w:val="0"/>
          <w:numId w:val="21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Logic</w:t>
      </w:r>
      <w:r w:rsidRPr="00F7310A">
        <w:rPr>
          <w:rFonts w:ascii="Aptos" w:hAnsi="Aptos"/>
          <w:lang w:val="en-CA"/>
        </w:rPr>
        <w:t>:</w:t>
      </w:r>
    </w:p>
    <w:p w14:paraId="3BD9B865" w14:textId="77777777" w:rsidR="00F7310A" w:rsidRPr="00F7310A" w:rsidRDefault="00F7310A" w:rsidP="00F7310A">
      <w:pPr>
        <w:numPr>
          <w:ilvl w:val="1"/>
          <w:numId w:val="21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 xml:space="preserve">Left join on </w:t>
      </w:r>
      <w:proofErr w:type="spellStart"/>
      <w:r w:rsidRPr="00F7310A">
        <w:rPr>
          <w:rFonts w:ascii="Aptos" w:hAnsi="Aptos"/>
          <w:lang w:val="en-CA"/>
        </w:rPr>
        <w:t>master_account_id</w:t>
      </w:r>
      <w:proofErr w:type="spellEnd"/>
      <w:r w:rsidRPr="00F7310A">
        <w:rPr>
          <w:rFonts w:ascii="Aptos" w:hAnsi="Aptos"/>
          <w:lang w:val="en-CA"/>
        </w:rPr>
        <w:t xml:space="preserve"> = </w:t>
      </w:r>
      <w:proofErr w:type="spellStart"/>
      <w:r w:rsidRPr="00F7310A">
        <w:rPr>
          <w:rFonts w:ascii="Aptos" w:hAnsi="Aptos"/>
          <w:lang w:val="en-CA"/>
        </w:rPr>
        <w:t>old_master_id</w:t>
      </w:r>
      <w:proofErr w:type="spellEnd"/>
      <w:r w:rsidRPr="00F7310A">
        <w:rPr>
          <w:rFonts w:ascii="Aptos" w:hAnsi="Aptos"/>
          <w:lang w:val="en-CA"/>
        </w:rPr>
        <w:t xml:space="preserve">; rewrite to </w:t>
      </w:r>
      <w:proofErr w:type="spellStart"/>
      <w:r w:rsidRPr="00F7310A">
        <w:rPr>
          <w:rFonts w:ascii="Aptos" w:hAnsi="Aptos"/>
          <w:lang w:val="en-CA"/>
        </w:rPr>
        <w:t>canonical_master_id</w:t>
      </w:r>
      <w:proofErr w:type="spellEnd"/>
      <w:r w:rsidRPr="00F7310A">
        <w:rPr>
          <w:rFonts w:ascii="Aptos" w:hAnsi="Aptos"/>
          <w:lang w:val="en-CA"/>
        </w:rPr>
        <w:t xml:space="preserve"> if present.</w:t>
      </w:r>
    </w:p>
    <w:p w14:paraId="2A83DE1F" w14:textId="77777777" w:rsidR="00F7310A" w:rsidRPr="00F7310A" w:rsidRDefault="00F7310A" w:rsidP="00F7310A">
      <w:pPr>
        <w:numPr>
          <w:ilvl w:val="1"/>
          <w:numId w:val="21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lastRenderedPageBreak/>
        <w:t xml:space="preserve">Recompute </w:t>
      </w:r>
      <w:proofErr w:type="spellStart"/>
      <w:r w:rsidRPr="00F7310A">
        <w:rPr>
          <w:rFonts w:ascii="Aptos" w:hAnsi="Aptos"/>
          <w:lang w:val="en-CA"/>
        </w:rPr>
        <w:t>group_size</w:t>
      </w:r>
      <w:proofErr w:type="spellEnd"/>
      <w:r w:rsidRPr="00F7310A">
        <w:rPr>
          <w:rFonts w:ascii="Aptos" w:hAnsi="Aptos"/>
          <w:lang w:val="en-CA"/>
        </w:rPr>
        <w:t xml:space="preserve"> by </w:t>
      </w:r>
      <w:proofErr w:type="spellStart"/>
      <w:r w:rsidRPr="00F7310A">
        <w:rPr>
          <w:rFonts w:ascii="Aptos" w:hAnsi="Aptos"/>
          <w:lang w:val="en-CA"/>
        </w:rPr>
        <w:t>master_account_id</w:t>
      </w:r>
      <w:proofErr w:type="spellEnd"/>
      <w:r w:rsidRPr="00F7310A">
        <w:rPr>
          <w:rFonts w:ascii="Aptos" w:hAnsi="Aptos"/>
          <w:lang w:val="en-CA"/>
        </w:rPr>
        <w:t>.</w:t>
      </w:r>
    </w:p>
    <w:p w14:paraId="1FED2687" w14:textId="77777777" w:rsidR="00F7310A" w:rsidRPr="00F7310A" w:rsidRDefault="00F7310A" w:rsidP="00F7310A">
      <w:pPr>
        <w:numPr>
          <w:ilvl w:val="1"/>
          <w:numId w:val="21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>Refresh flags:</w:t>
      </w:r>
    </w:p>
    <w:p w14:paraId="67EBC5A8" w14:textId="77777777" w:rsidR="00F7310A" w:rsidRPr="00F7310A" w:rsidRDefault="00F7310A" w:rsidP="00F7310A">
      <w:pPr>
        <w:numPr>
          <w:ilvl w:val="2"/>
          <w:numId w:val="21"/>
        </w:numPr>
        <w:spacing w:after="0"/>
        <w:rPr>
          <w:rFonts w:ascii="Aptos" w:hAnsi="Aptos"/>
          <w:lang w:val="en-CA"/>
        </w:rPr>
      </w:pPr>
      <w:proofErr w:type="spellStart"/>
      <w:r w:rsidRPr="00F7310A">
        <w:rPr>
          <w:rFonts w:ascii="Aptos" w:hAnsi="Aptos"/>
          <w:lang w:val="en-CA"/>
        </w:rPr>
        <w:t>is_master</w:t>
      </w:r>
      <w:proofErr w:type="spellEnd"/>
      <w:r w:rsidRPr="00F7310A">
        <w:rPr>
          <w:rFonts w:ascii="Aptos" w:hAnsi="Aptos"/>
          <w:lang w:val="en-CA"/>
        </w:rPr>
        <w:t xml:space="preserve"> = </w:t>
      </w:r>
      <w:proofErr w:type="spellStart"/>
      <w:r w:rsidRPr="00F7310A">
        <w:rPr>
          <w:rFonts w:ascii="Aptos" w:hAnsi="Aptos"/>
          <w:lang w:val="en-CA"/>
        </w:rPr>
        <w:t>account_id</w:t>
      </w:r>
      <w:proofErr w:type="spellEnd"/>
      <w:r w:rsidRPr="00F7310A">
        <w:rPr>
          <w:rFonts w:ascii="Aptos" w:hAnsi="Aptos"/>
          <w:lang w:val="en-CA"/>
        </w:rPr>
        <w:t xml:space="preserve"> = </w:t>
      </w:r>
      <w:proofErr w:type="spellStart"/>
      <w:r w:rsidRPr="00F7310A">
        <w:rPr>
          <w:rFonts w:ascii="Aptos" w:hAnsi="Aptos"/>
          <w:lang w:val="en-CA"/>
        </w:rPr>
        <w:t>master_account_id</w:t>
      </w:r>
      <w:proofErr w:type="spellEnd"/>
    </w:p>
    <w:p w14:paraId="5B0ABC36" w14:textId="77777777" w:rsidR="00F7310A" w:rsidRPr="00F7310A" w:rsidRDefault="00F7310A" w:rsidP="00F7310A">
      <w:pPr>
        <w:numPr>
          <w:ilvl w:val="2"/>
          <w:numId w:val="21"/>
        </w:numPr>
        <w:spacing w:after="0"/>
        <w:rPr>
          <w:rFonts w:ascii="Aptos" w:hAnsi="Aptos"/>
          <w:lang w:val="en-CA"/>
        </w:rPr>
      </w:pPr>
      <w:proofErr w:type="spellStart"/>
      <w:r w:rsidRPr="00F7310A">
        <w:rPr>
          <w:rFonts w:ascii="Aptos" w:hAnsi="Aptos"/>
          <w:lang w:val="en-CA"/>
        </w:rPr>
        <w:t>is_dupe</w:t>
      </w:r>
      <w:proofErr w:type="spellEnd"/>
      <w:r w:rsidRPr="00F7310A">
        <w:rPr>
          <w:rFonts w:ascii="Aptos" w:hAnsi="Aptos"/>
          <w:lang w:val="en-CA"/>
        </w:rPr>
        <w:t xml:space="preserve"> = </w:t>
      </w:r>
      <w:proofErr w:type="spellStart"/>
      <w:r w:rsidRPr="00F7310A">
        <w:rPr>
          <w:rFonts w:ascii="Aptos" w:hAnsi="Aptos"/>
          <w:lang w:val="en-CA"/>
        </w:rPr>
        <w:t>group_size</w:t>
      </w:r>
      <w:proofErr w:type="spellEnd"/>
      <w:r w:rsidRPr="00F7310A">
        <w:rPr>
          <w:rFonts w:ascii="Aptos" w:hAnsi="Aptos"/>
          <w:lang w:val="en-CA"/>
        </w:rPr>
        <w:t xml:space="preserve"> &gt; 1.</w:t>
      </w:r>
    </w:p>
    <w:p w14:paraId="45E338F6" w14:textId="77777777" w:rsidR="00F7310A" w:rsidRPr="00F7310A" w:rsidRDefault="00F7310A" w:rsidP="00F7310A">
      <w:p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pict w14:anchorId="0FF92996">
          <v:rect id="_x0000_i1339" style="width:0;height:1.5pt" o:hralign="center" o:hrstd="t" o:hr="t" fillcolor="#a0a0a0" stroked="f"/>
        </w:pict>
      </w:r>
    </w:p>
    <w:p w14:paraId="390D0AF0" w14:textId="77777777" w:rsidR="00F7310A" w:rsidRPr="00F7310A" w:rsidRDefault="00F7310A" w:rsidP="00F7310A">
      <w:pPr>
        <w:spacing w:after="0"/>
        <w:rPr>
          <w:rFonts w:ascii="Aptos" w:hAnsi="Aptos"/>
          <w:b/>
          <w:bCs/>
          <w:lang w:val="en-CA"/>
        </w:rPr>
      </w:pPr>
      <w:r w:rsidRPr="00F7310A">
        <w:rPr>
          <w:rFonts w:ascii="Aptos" w:hAnsi="Aptos"/>
          <w:b/>
          <w:bCs/>
          <w:lang w:val="en-CA"/>
        </w:rPr>
        <w:t xml:space="preserve">15) </w:t>
      </w:r>
      <w:proofErr w:type="spellStart"/>
      <w:r w:rsidRPr="00F7310A">
        <w:rPr>
          <w:rFonts w:ascii="Aptos" w:hAnsi="Aptos"/>
          <w:b/>
          <w:bCs/>
          <w:lang w:val="en-CA"/>
        </w:rPr>
        <w:t>accounts_full_match_</w:t>
      </w:r>
      <w:proofErr w:type="gramStart"/>
      <w:r w:rsidRPr="00F7310A">
        <w:rPr>
          <w:rFonts w:ascii="Aptos" w:hAnsi="Aptos"/>
          <w:b/>
          <w:bCs/>
          <w:lang w:val="en-CA"/>
        </w:rPr>
        <w:t>filter.gold</w:t>
      </w:r>
      <w:proofErr w:type="spellEnd"/>
      <w:proofErr w:type="gramEnd"/>
      <w:r w:rsidRPr="00F7310A">
        <w:rPr>
          <w:rFonts w:ascii="Aptos" w:hAnsi="Aptos"/>
          <w:b/>
          <w:bCs/>
          <w:lang w:val="en-CA"/>
        </w:rPr>
        <w:t xml:space="preserve"> (masters-only deduped list)</w:t>
      </w:r>
    </w:p>
    <w:p w14:paraId="44695D4C" w14:textId="77777777" w:rsidR="00F7310A" w:rsidRPr="00F7310A" w:rsidRDefault="00F7310A" w:rsidP="00F7310A">
      <w:pPr>
        <w:numPr>
          <w:ilvl w:val="0"/>
          <w:numId w:val="22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Input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accounts_full_</w:t>
      </w:r>
      <w:proofErr w:type="gramStart"/>
      <w:r w:rsidRPr="00F7310A">
        <w:rPr>
          <w:rFonts w:ascii="Aptos" w:hAnsi="Aptos"/>
          <w:lang w:val="en-CA"/>
        </w:rPr>
        <w:t>match.silver</w:t>
      </w:r>
      <w:proofErr w:type="gramEnd"/>
      <w:r w:rsidRPr="00F7310A">
        <w:rPr>
          <w:rFonts w:ascii="Aptos" w:hAnsi="Aptos"/>
          <w:lang w:val="en-CA"/>
        </w:rPr>
        <w:t>.postapply</w:t>
      </w:r>
      <w:proofErr w:type="spellEnd"/>
      <w:r w:rsidRPr="00F7310A">
        <w:rPr>
          <w:rFonts w:ascii="Aptos" w:hAnsi="Aptos"/>
          <w:lang w:val="en-CA"/>
        </w:rPr>
        <w:t>.</w:t>
      </w:r>
    </w:p>
    <w:p w14:paraId="192D0AB9" w14:textId="77777777" w:rsidR="00F7310A" w:rsidRPr="00F7310A" w:rsidRDefault="00F7310A" w:rsidP="00F7310A">
      <w:pPr>
        <w:numPr>
          <w:ilvl w:val="0"/>
          <w:numId w:val="22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Write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append_per_run</w:t>
      </w:r>
      <w:proofErr w:type="spellEnd"/>
      <w:r w:rsidRPr="00F7310A">
        <w:rPr>
          <w:rFonts w:ascii="Aptos" w:hAnsi="Aptos"/>
          <w:lang w:val="en-CA"/>
        </w:rPr>
        <w:t xml:space="preserve">, partition </w:t>
      </w:r>
      <w:proofErr w:type="spellStart"/>
      <w:r w:rsidRPr="00F7310A">
        <w:rPr>
          <w:rFonts w:ascii="Aptos" w:hAnsi="Aptos"/>
          <w:lang w:val="en-CA"/>
        </w:rPr>
        <w:t>run_id</w:t>
      </w:r>
      <w:proofErr w:type="spellEnd"/>
      <w:r w:rsidRPr="00F7310A">
        <w:rPr>
          <w:rFonts w:ascii="Aptos" w:hAnsi="Aptos"/>
          <w:lang w:val="en-CA"/>
        </w:rPr>
        <w:t>.</w:t>
      </w:r>
    </w:p>
    <w:p w14:paraId="70011413" w14:textId="77777777" w:rsidR="00F7310A" w:rsidRPr="00F7310A" w:rsidRDefault="00F7310A" w:rsidP="00F7310A">
      <w:pPr>
        <w:numPr>
          <w:ilvl w:val="0"/>
          <w:numId w:val="22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Filter</w:t>
      </w:r>
      <w:r w:rsidRPr="00F7310A">
        <w:rPr>
          <w:rFonts w:ascii="Aptos" w:hAnsi="Aptos"/>
          <w:lang w:val="en-CA"/>
        </w:rPr>
        <w:t xml:space="preserve">: </w:t>
      </w:r>
      <w:proofErr w:type="spellStart"/>
      <w:r w:rsidRPr="00F7310A">
        <w:rPr>
          <w:rFonts w:ascii="Aptos" w:hAnsi="Aptos"/>
          <w:lang w:val="en-CA"/>
        </w:rPr>
        <w:t>account_id</w:t>
      </w:r>
      <w:proofErr w:type="spellEnd"/>
      <w:r w:rsidRPr="00F7310A">
        <w:rPr>
          <w:rFonts w:ascii="Aptos" w:hAnsi="Aptos"/>
          <w:lang w:val="en-CA"/>
        </w:rPr>
        <w:t xml:space="preserve"> = </w:t>
      </w:r>
      <w:proofErr w:type="spellStart"/>
      <w:r w:rsidRPr="00F7310A">
        <w:rPr>
          <w:rFonts w:ascii="Aptos" w:hAnsi="Aptos"/>
          <w:lang w:val="en-CA"/>
        </w:rPr>
        <w:t>master_account_id</w:t>
      </w:r>
      <w:proofErr w:type="spellEnd"/>
      <w:r w:rsidRPr="00F7310A">
        <w:rPr>
          <w:rFonts w:ascii="Aptos" w:hAnsi="Aptos"/>
          <w:lang w:val="en-CA"/>
        </w:rPr>
        <w:t>.</w:t>
      </w:r>
    </w:p>
    <w:p w14:paraId="746C17EF" w14:textId="77777777" w:rsidR="00F7310A" w:rsidRPr="00F7310A" w:rsidRDefault="00F7310A" w:rsidP="00F7310A">
      <w:pPr>
        <w:numPr>
          <w:ilvl w:val="0"/>
          <w:numId w:val="22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This is your published deduped list (one row per canonical entity).</w:t>
      </w:r>
    </w:p>
    <w:p w14:paraId="71DF0F8D" w14:textId="77777777" w:rsidR="00F7310A" w:rsidRPr="00F7310A" w:rsidRDefault="00F7310A" w:rsidP="00F7310A">
      <w:p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i/>
          <w:iCs/>
          <w:lang w:val="en-CA"/>
        </w:rPr>
        <w:t xml:space="preserve">(Optionally you can also materialize </w:t>
      </w:r>
      <w:proofErr w:type="spellStart"/>
      <w:r w:rsidRPr="00F7310A">
        <w:rPr>
          <w:rFonts w:ascii="Aptos" w:hAnsi="Aptos"/>
          <w:i/>
          <w:iCs/>
          <w:lang w:val="en-CA"/>
        </w:rPr>
        <w:t>entities_gold</w:t>
      </w:r>
      <w:proofErr w:type="spellEnd"/>
      <w:r w:rsidRPr="00F7310A">
        <w:rPr>
          <w:rFonts w:ascii="Aptos" w:hAnsi="Aptos"/>
          <w:i/>
          <w:iCs/>
          <w:lang w:val="en-CA"/>
        </w:rPr>
        <w:t xml:space="preserve"> and </w:t>
      </w:r>
      <w:proofErr w:type="spellStart"/>
      <w:r w:rsidRPr="00F7310A">
        <w:rPr>
          <w:rFonts w:ascii="Aptos" w:hAnsi="Aptos"/>
          <w:i/>
          <w:iCs/>
          <w:lang w:val="en-CA"/>
        </w:rPr>
        <w:t>entity_members</w:t>
      </w:r>
      <w:proofErr w:type="spellEnd"/>
      <w:r w:rsidRPr="00F7310A">
        <w:rPr>
          <w:rFonts w:ascii="Aptos" w:hAnsi="Aptos"/>
          <w:i/>
          <w:iCs/>
          <w:lang w:val="en-CA"/>
        </w:rPr>
        <w:t xml:space="preserve"> if you prefer an explicit entities/</w:t>
      </w:r>
      <w:proofErr w:type="gramStart"/>
      <w:r w:rsidRPr="00F7310A">
        <w:rPr>
          <w:rFonts w:ascii="Aptos" w:hAnsi="Aptos"/>
          <w:i/>
          <w:iCs/>
          <w:lang w:val="en-CA"/>
        </w:rPr>
        <w:t>members</w:t>
      </w:r>
      <w:proofErr w:type="gramEnd"/>
      <w:r w:rsidRPr="00F7310A">
        <w:rPr>
          <w:rFonts w:ascii="Aptos" w:hAnsi="Aptos"/>
          <w:i/>
          <w:iCs/>
          <w:lang w:val="en-CA"/>
        </w:rPr>
        <w:t xml:space="preserve"> model, but the above Gold already serves as “one row per current master”.)</w:t>
      </w:r>
    </w:p>
    <w:p w14:paraId="15648B70" w14:textId="77777777" w:rsidR="00F7310A" w:rsidRPr="00F7310A" w:rsidRDefault="00F7310A" w:rsidP="00F7310A">
      <w:p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pict w14:anchorId="64BD1F41">
          <v:rect id="_x0000_i1340" style="width:0;height:1.5pt" o:hralign="center" o:hrstd="t" o:hr="t" fillcolor="#a0a0a0" stroked="f"/>
        </w:pict>
      </w:r>
    </w:p>
    <w:p w14:paraId="4D45FADD" w14:textId="77777777" w:rsidR="00F7310A" w:rsidRPr="00F7310A" w:rsidRDefault="00F7310A" w:rsidP="00F7310A">
      <w:pPr>
        <w:spacing w:after="0"/>
        <w:rPr>
          <w:rFonts w:ascii="Aptos" w:hAnsi="Aptos"/>
          <w:b/>
          <w:bCs/>
          <w:lang w:val="en-CA"/>
        </w:rPr>
      </w:pPr>
      <w:r w:rsidRPr="00F7310A">
        <w:rPr>
          <w:rFonts w:ascii="Aptos" w:hAnsi="Aptos"/>
          <w:b/>
          <w:bCs/>
          <w:lang w:val="en-CA"/>
        </w:rPr>
        <w:t xml:space="preserve">16) </w:t>
      </w:r>
      <w:proofErr w:type="spellStart"/>
      <w:r w:rsidRPr="00F7310A">
        <w:rPr>
          <w:rFonts w:ascii="Aptos" w:hAnsi="Aptos"/>
          <w:b/>
          <w:bCs/>
          <w:lang w:val="en-CA"/>
        </w:rPr>
        <w:t>decisions_</w:t>
      </w:r>
      <w:proofErr w:type="gramStart"/>
      <w:r w:rsidRPr="00F7310A">
        <w:rPr>
          <w:rFonts w:ascii="Aptos" w:hAnsi="Aptos"/>
          <w:b/>
          <w:bCs/>
          <w:lang w:val="en-CA"/>
        </w:rPr>
        <w:t>history.silver</w:t>
      </w:r>
      <w:proofErr w:type="spellEnd"/>
      <w:proofErr w:type="gramEnd"/>
      <w:r w:rsidRPr="00F7310A">
        <w:rPr>
          <w:rFonts w:ascii="Aptos" w:hAnsi="Aptos"/>
          <w:b/>
          <w:bCs/>
          <w:lang w:val="en-CA"/>
        </w:rPr>
        <w:t xml:space="preserve"> (finalization ledger)</w:t>
      </w:r>
    </w:p>
    <w:p w14:paraId="10B5CC73" w14:textId="77777777" w:rsidR="00F7310A" w:rsidRPr="00F7310A" w:rsidRDefault="00F7310A" w:rsidP="00F7310A">
      <w:pPr>
        <w:numPr>
          <w:ilvl w:val="0"/>
          <w:numId w:val="23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Purpose</w:t>
      </w:r>
      <w:r w:rsidRPr="00F7310A">
        <w:rPr>
          <w:rFonts w:ascii="Aptos" w:hAnsi="Aptos"/>
          <w:lang w:val="en-CA"/>
        </w:rPr>
        <w:t>: immutable audit for downstream anti-join.</w:t>
      </w:r>
    </w:p>
    <w:p w14:paraId="29711B4A" w14:textId="77777777" w:rsidR="00F7310A" w:rsidRPr="00F7310A" w:rsidRDefault="00F7310A" w:rsidP="00F7310A">
      <w:pPr>
        <w:numPr>
          <w:ilvl w:val="0"/>
          <w:numId w:val="23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Write</w:t>
      </w:r>
      <w:r w:rsidRPr="00F7310A">
        <w:rPr>
          <w:rFonts w:ascii="Aptos" w:hAnsi="Aptos"/>
          <w:lang w:val="en-CA"/>
        </w:rPr>
        <w:t>: append.</w:t>
      </w:r>
    </w:p>
    <w:p w14:paraId="7330B29B" w14:textId="77777777" w:rsidR="00F7310A" w:rsidRPr="00F7310A" w:rsidRDefault="00F7310A" w:rsidP="00F7310A">
      <w:pPr>
        <w:numPr>
          <w:ilvl w:val="0"/>
          <w:numId w:val="23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b/>
          <w:bCs/>
          <w:lang w:val="en-CA"/>
        </w:rPr>
        <w:t>On finalize</w:t>
      </w:r>
      <w:r w:rsidRPr="00F7310A">
        <w:rPr>
          <w:rFonts w:ascii="Aptos" w:hAnsi="Aptos"/>
          <w:lang w:val="en-CA"/>
        </w:rPr>
        <w:t xml:space="preserve"> of a run:</w:t>
      </w:r>
    </w:p>
    <w:p w14:paraId="2E40E483" w14:textId="77777777" w:rsidR="00F7310A" w:rsidRPr="00F7310A" w:rsidRDefault="00F7310A" w:rsidP="00F7310A">
      <w:pPr>
        <w:numPr>
          <w:ilvl w:val="1"/>
          <w:numId w:val="23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 xml:space="preserve">Append YES from </w:t>
      </w:r>
      <w:proofErr w:type="spellStart"/>
      <w:r w:rsidRPr="00F7310A">
        <w:rPr>
          <w:rFonts w:ascii="Aptos" w:hAnsi="Aptos"/>
          <w:lang w:val="en-CA"/>
        </w:rPr>
        <w:t>final_</w:t>
      </w:r>
      <w:proofErr w:type="gramStart"/>
      <w:r w:rsidRPr="00F7310A">
        <w:rPr>
          <w:rFonts w:ascii="Aptos" w:hAnsi="Aptos"/>
          <w:lang w:val="en-CA"/>
        </w:rPr>
        <w:t>proposals.preview</w:t>
      </w:r>
      <w:proofErr w:type="spellEnd"/>
      <w:proofErr w:type="gramEnd"/>
      <w:r w:rsidRPr="00F7310A">
        <w:rPr>
          <w:rFonts w:ascii="Aptos" w:hAnsi="Aptos"/>
          <w:lang w:val="en-CA"/>
        </w:rPr>
        <w:t xml:space="preserve"> (and the explicit admin NO vetoes).</w:t>
      </w:r>
    </w:p>
    <w:p w14:paraId="1E707EA7" w14:textId="14C792BB" w:rsidR="00F7310A" w:rsidRPr="002D033B" w:rsidRDefault="00F7310A" w:rsidP="00F7310A">
      <w:pPr>
        <w:numPr>
          <w:ilvl w:val="1"/>
          <w:numId w:val="23"/>
        </w:numPr>
        <w:spacing w:after="0"/>
        <w:rPr>
          <w:rFonts w:ascii="Aptos" w:hAnsi="Aptos"/>
          <w:lang w:val="en-CA"/>
        </w:rPr>
      </w:pPr>
      <w:r w:rsidRPr="00F7310A">
        <w:rPr>
          <w:rFonts w:ascii="Aptos" w:hAnsi="Aptos"/>
          <w:lang w:val="en-CA"/>
        </w:rPr>
        <w:t xml:space="preserve">Upstream step 5 anti-joins using </w:t>
      </w:r>
      <w:r w:rsidRPr="00F7310A">
        <w:rPr>
          <w:rFonts w:ascii="Aptos" w:hAnsi="Aptos"/>
          <w:b/>
          <w:bCs/>
          <w:lang w:val="en-CA"/>
        </w:rPr>
        <w:t>YES</w:t>
      </w:r>
      <w:r w:rsidRPr="00F7310A">
        <w:rPr>
          <w:rFonts w:ascii="Aptos" w:hAnsi="Aptos"/>
          <w:lang w:val="en-CA"/>
        </w:rPr>
        <w:t xml:space="preserve"> only (so already-merged pairs never reappear).</w:t>
      </w:r>
    </w:p>
    <w:p w14:paraId="3215760D" w14:textId="77777777" w:rsidR="00791357" w:rsidRPr="002D033B" w:rsidRDefault="00791357" w:rsidP="00791357">
      <w:pPr>
        <w:pStyle w:val="Heading2"/>
        <w:rPr>
          <w:rFonts w:ascii="Aptos" w:hAnsi="Aptos"/>
        </w:rPr>
      </w:pPr>
      <w:r w:rsidRPr="002D033B">
        <w:rPr>
          <w:rFonts w:ascii="Aptos" w:hAnsi="Aptos"/>
        </w:rPr>
        <w:t>4.2 Local CLI artifact paths (from code)</w:t>
      </w:r>
    </w:p>
    <w:p w14:paraId="7C5E901C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>ROOT</w:t>
      </w:r>
      <w:proofErr w:type="gramStart"/>
      <w:r w:rsidRPr="002D033B">
        <w:rPr>
          <w:rFonts w:ascii="Aptos" w:hAnsi="Aptos"/>
        </w:rPr>
        <w:t>: .</w:t>
      </w:r>
      <w:proofErr w:type="gramEnd"/>
      <w:r w:rsidRPr="002D033B">
        <w:rPr>
          <w:rFonts w:ascii="Aptos" w:hAnsi="Aptos"/>
        </w:rPr>
        <w:t>/output/</w:t>
      </w:r>
      <w:proofErr w:type="spellStart"/>
      <w:r w:rsidRPr="002D033B">
        <w:rPr>
          <w:rFonts w:ascii="Aptos" w:hAnsi="Aptos"/>
        </w:rPr>
        <w:t>azure_cicd_cli</w:t>
      </w:r>
      <w:proofErr w:type="spellEnd"/>
      <w:r w:rsidRPr="002D033B">
        <w:rPr>
          <w:rFonts w:ascii="Aptos" w:hAnsi="Aptos"/>
        </w:rPr>
        <w:t>/</w:t>
      </w:r>
    </w:p>
    <w:p w14:paraId="52CB75A3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>Decisions ledger CSV: ./output/</w:t>
      </w:r>
      <w:proofErr w:type="spellStart"/>
      <w:r w:rsidRPr="002D033B">
        <w:rPr>
          <w:rFonts w:ascii="Aptos" w:hAnsi="Aptos"/>
        </w:rPr>
        <w:t>azure_cicd_cli</w:t>
      </w:r>
      <w:proofErr w:type="spellEnd"/>
      <w:r w:rsidRPr="002D033B">
        <w:rPr>
          <w:rFonts w:ascii="Aptos" w:hAnsi="Aptos"/>
        </w:rPr>
        <w:t>/decisions_history.csv</w:t>
      </w:r>
    </w:p>
    <w:p w14:paraId="626CC49B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>Cumulative mapping CSV: ./output/</w:t>
      </w:r>
      <w:proofErr w:type="spellStart"/>
      <w:r w:rsidRPr="002D033B">
        <w:rPr>
          <w:rFonts w:ascii="Aptos" w:hAnsi="Aptos"/>
        </w:rPr>
        <w:t>azure_cicd_cli</w:t>
      </w:r>
      <w:proofErr w:type="spellEnd"/>
      <w:r w:rsidRPr="002D033B">
        <w:rPr>
          <w:rFonts w:ascii="Aptos" w:hAnsi="Aptos"/>
        </w:rPr>
        <w:t>/clean_proposals_accumulated.csv</w:t>
      </w:r>
    </w:p>
    <w:p w14:paraId="01BF58B6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>Per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run snapshots under</w:t>
      </w:r>
      <w:proofErr w:type="gramStart"/>
      <w:r w:rsidRPr="002D033B">
        <w:rPr>
          <w:rFonts w:ascii="Aptos" w:hAnsi="Aptos"/>
        </w:rPr>
        <w:t>: .</w:t>
      </w:r>
      <w:proofErr w:type="gramEnd"/>
      <w:r w:rsidRPr="002D033B">
        <w:rPr>
          <w:rFonts w:ascii="Aptos" w:hAnsi="Aptos"/>
        </w:rPr>
        <w:t>/output/</w:t>
      </w:r>
      <w:proofErr w:type="spellStart"/>
      <w:r w:rsidRPr="002D033B">
        <w:rPr>
          <w:rFonts w:ascii="Aptos" w:hAnsi="Aptos"/>
        </w:rPr>
        <w:t>azure_cicd_cli</w:t>
      </w:r>
      <w:proofErr w:type="spellEnd"/>
      <w:r w:rsidRPr="002D033B">
        <w:rPr>
          <w:rFonts w:ascii="Aptos" w:hAnsi="Aptos"/>
        </w:rPr>
        <w:t>/</w:t>
      </w:r>
      <w:proofErr w:type="spellStart"/>
      <w:r w:rsidRPr="002D033B">
        <w:rPr>
          <w:rFonts w:ascii="Aptos" w:hAnsi="Aptos"/>
        </w:rPr>
        <w:t>cycle_YYYYMMDD_HHMMSS</w:t>
      </w:r>
      <w:proofErr w:type="spellEnd"/>
      <w:r w:rsidRPr="002D033B">
        <w:rPr>
          <w:rFonts w:ascii="Aptos" w:hAnsi="Aptos"/>
        </w:rPr>
        <w:t>/</w:t>
      </w:r>
    </w:p>
    <w:p w14:paraId="24BAEEE6" w14:textId="77777777" w:rsidR="00791357" w:rsidRPr="002D033B" w:rsidRDefault="00791357" w:rsidP="00791357">
      <w:pPr>
        <w:pStyle w:val="Heading1"/>
        <w:rPr>
          <w:rFonts w:ascii="Aptos" w:hAnsi="Aptos"/>
        </w:rPr>
      </w:pPr>
      <w:r w:rsidRPr="002D033B">
        <w:rPr>
          <w:rFonts w:ascii="Aptos" w:hAnsi="Aptos"/>
        </w:rPr>
        <w:t>5. Stage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by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Stage Implementation</w:t>
      </w:r>
    </w:p>
    <w:p w14:paraId="326BAA8D" w14:textId="77777777" w:rsidR="00791357" w:rsidRPr="002D033B" w:rsidRDefault="00791357" w:rsidP="00791357">
      <w:pPr>
        <w:pStyle w:val="Heading2"/>
        <w:rPr>
          <w:rFonts w:ascii="Aptos" w:hAnsi="Aptos"/>
        </w:rPr>
      </w:pPr>
      <w:r w:rsidRPr="002D033B">
        <w:rPr>
          <w:rFonts w:ascii="Aptos" w:hAnsi="Aptos"/>
        </w:rPr>
        <w:t>Stage 1 – Perfect match</w:t>
      </w:r>
    </w:p>
    <w:p w14:paraId="677AA828" w14:textId="77777777" w:rsidR="00791357" w:rsidRPr="002D033B" w:rsidRDefault="00791357" w:rsidP="00791357">
      <w:pPr>
        <w:rPr>
          <w:rFonts w:ascii="Aptos" w:hAnsi="Aptos"/>
        </w:rPr>
      </w:pPr>
      <w:r w:rsidRPr="002D033B">
        <w:rPr>
          <w:rFonts w:ascii="Aptos" w:hAnsi="Aptos"/>
        </w:rPr>
        <w:t xml:space="preserve">Normalize names, group exact matches, assign </w:t>
      </w:r>
      <w:proofErr w:type="spellStart"/>
      <w:r w:rsidRPr="002D033B">
        <w:rPr>
          <w:rFonts w:ascii="Aptos" w:hAnsi="Aptos"/>
        </w:rPr>
        <w:t>master_account_id</w:t>
      </w:r>
      <w:proofErr w:type="spellEnd"/>
      <w:r w:rsidRPr="002D033B">
        <w:rPr>
          <w:rFonts w:ascii="Aptos" w:hAnsi="Aptos"/>
        </w:rPr>
        <w:t>, derive flags (</w:t>
      </w:r>
      <w:proofErr w:type="spellStart"/>
      <w:r w:rsidRPr="002D033B">
        <w:rPr>
          <w:rFonts w:ascii="Aptos" w:hAnsi="Aptos"/>
        </w:rPr>
        <w:t>is_master</w:t>
      </w:r>
      <w:proofErr w:type="spellEnd"/>
      <w:r w:rsidRPr="002D033B">
        <w:rPr>
          <w:rFonts w:ascii="Aptos" w:hAnsi="Aptos"/>
        </w:rPr>
        <w:t xml:space="preserve">, </w:t>
      </w:r>
      <w:proofErr w:type="spellStart"/>
      <w:r w:rsidRPr="002D033B">
        <w:rPr>
          <w:rFonts w:ascii="Aptos" w:hAnsi="Aptos"/>
        </w:rPr>
        <w:t>is_dupe</w:t>
      </w:r>
      <w:proofErr w:type="spellEnd"/>
      <w:r w:rsidRPr="002D033B">
        <w:rPr>
          <w:rFonts w:ascii="Aptos" w:hAnsi="Aptos"/>
        </w:rPr>
        <w:t xml:space="preserve">, </w:t>
      </w:r>
      <w:proofErr w:type="spellStart"/>
      <w:r w:rsidRPr="002D033B">
        <w:rPr>
          <w:rFonts w:ascii="Aptos" w:hAnsi="Aptos"/>
        </w:rPr>
        <w:t>group_size</w:t>
      </w:r>
      <w:proofErr w:type="spellEnd"/>
      <w:r w:rsidRPr="002D033B">
        <w:rPr>
          <w:rFonts w:ascii="Aptos" w:hAnsi="Aptos"/>
        </w:rPr>
        <w:t xml:space="preserve">) into </w:t>
      </w:r>
      <w:proofErr w:type="spellStart"/>
      <w:r w:rsidRPr="002D033B">
        <w:rPr>
          <w:rFonts w:ascii="Aptos" w:hAnsi="Aptos"/>
        </w:rPr>
        <w:t>accounts_full_</w:t>
      </w:r>
      <w:proofErr w:type="gramStart"/>
      <w:r w:rsidRPr="002D033B">
        <w:rPr>
          <w:rFonts w:ascii="Aptos" w:hAnsi="Aptos"/>
        </w:rPr>
        <w:t>match.silver</w:t>
      </w:r>
      <w:proofErr w:type="spellEnd"/>
      <w:proofErr w:type="gramEnd"/>
      <w:r w:rsidRPr="002D033B">
        <w:rPr>
          <w:rFonts w:ascii="Aptos" w:hAnsi="Aptos"/>
        </w:rPr>
        <w:t>.</w:t>
      </w:r>
    </w:p>
    <w:p w14:paraId="6791E490" w14:textId="77777777" w:rsidR="00791357" w:rsidRPr="002D033B" w:rsidRDefault="00791357" w:rsidP="00791357">
      <w:pPr>
        <w:pStyle w:val="Heading2"/>
        <w:rPr>
          <w:rFonts w:ascii="Aptos" w:hAnsi="Aptos"/>
        </w:rPr>
      </w:pPr>
      <w:r w:rsidRPr="002D033B">
        <w:rPr>
          <w:rFonts w:ascii="Aptos" w:hAnsi="Aptos"/>
        </w:rPr>
        <w:t xml:space="preserve">Stage 1b – CDC </w:t>
      </w:r>
      <w:proofErr w:type="gramStart"/>
      <w:r w:rsidRPr="002D033B">
        <w:rPr>
          <w:rFonts w:ascii="Aptos" w:hAnsi="Aptos"/>
        </w:rPr>
        <w:t>remap</w:t>
      </w:r>
      <w:proofErr w:type="gramEnd"/>
    </w:p>
    <w:p w14:paraId="62FA66F1" w14:textId="77777777" w:rsidR="00791357" w:rsidRPr="002D033B" w:rsidRDefault="00791357" w:rsidP="00791357">
      <w:pPr>
        <w:rPr>
          <w:rFonts w:ascii="Aptos" w:hAnsi="Aptos"/>
        </w:rPr>
      </w:pPr>
      <w:r w:rsidRPr="002D033B">
        <w:rPr>
          <w:rFonts w:ascii="Aptos" w:hAnsi="Aptos"/>
        </w:rPr>
        <w:t xml:space="preserve">Apply </w:t>
      </w:r>
      <w:proofErr w:type="spellStart"/>
      <w:r w:rsidRPr="002D033B">
        <w:rPr>
          <w:rFonts w:ascii="Aptos" w:hAnsi="Aptos"/>
        </w:rPr>
        <w:t>clean_proposals_</w:t>
      </w:r>
      <w:proofErr w:type="gramStart"/>
      <w:r w:rsidRPr="002D033B">
        <w:rPr>
          <w:rFonts w:ascii="Aptos" w:hAnsi="Aptos"/>
        </w:rPr>
        <w:t>accumulated.silver</w:t>
      </w:r>
      <w:proofErr w:type="spellEnd"/>
      <w:proofErr w:type="gramEnd"/>
      <w:r w:rsidRPr="002D033B">
        <w:rPr>
          <w:rFonts w:ascii="Aptos" w:hAnsi="Aptos"/>
        </w:rPr>
        <w:t xml:space="preserve"> to refresh master pointers before similarities; re-derive flags.</w:t>
      </w:r>
    </w:p>
    <w:p w14:paraId="3B4C0457" w14:textId="77777777" w:rsidR="00791357" w:rsidRPr="002D033B" w:rsidRDefault="00791357" w:rsidP="00791357">
      <w:pPr>
        <w:pStyle w:val="Heading2"/>
        <w:rPr>
          <w:rFonts w:ascii="Aptos" w:hAnsi="Aptos"/>
        </w:rPr>
      </w:pPr>
      <w:r w:rsidRPr="002D033B">
        <w:rPr>
          <w:rFonts w:ascii="Aptos" w:hAnsi="Aptos"/>
        </w:rPr>
        <w:t>Stage 2 – Masters slice</w:t>
      </w:r>
    </w:p>
    <w:p w14:paraId="6E4F60CF" w14:textId="77777777" w:rsidR="00791357" w:rsidRPr="002D033B" w:rsidRDefault="00791357" w:rsidP="00791357">
      <w:pPr>
        <w:rPr>
          <w:rFonts w:ascii="Aptos" w:hAnsi="Aptos"/>
        </w:rPr>
      </w:pPr>
      <w:proofErr w:type="spellStart"/>
      <w:r w:rsidRPr="002D033B">
        <w:rPr>
          <w:rFonts w:ascii="Aptos" w:hAnsi="Aptos"/>
        </w:rPr>
        <w:t>accounts_full_match_</w:t>
      </w:r>
      <w:proofErr w:type="gramStart"/>
      <w:r w:rsidRPr="002D033B">
        <w:rPr>
          <w:rFonts w:ascii="Aptos" w:hAnsi="Aptos"/>
        </w:rPr>
        <w:t>filter.silver</w:t>
      </w:r>
      <w:proofErr w:type="spellEnd"/>
      <w:proofErr w:type="gramEnd"/>
      <w:r w:rsidRPr="002D033B">
        <w:rPr>
          <w:rFonts w:ascii="Aptos" w:hAnsi="Aptos"/>
        </w:rPr>
        <w:t xml:space="preserve"> = </w:t>
      </w:r>
      <w:proofErr w:type="spellStart"/>
      <w:r w:rsidRPr="002D033B">
        <w:rPr>
          <w:rFonts w:ascii="Aptos" w:hAnsi="Aptos"/>
        </w:rPr>
        <w:t>is_master</w:t>
      </w:r>
      <w:proofErr w:type="spellEnd"/>
      <w:r w:rsidRPr="002D033B">
        <w:rPr>
          <w:rFonts w:ascii="Aptos" w:hAnsi="Aptos"/>
        </w:rPr>
        <w:t xml:space="preserve"> = true (</w:t>
      </w:r>
      <w:proofErr w:type="gramStart"/>
      <w:r w:rsidRPr="002D033B">
        <w:rPr>
          <w:rFonts w:ascii="Aptos" w:hAnsi="Aptos"/>
        </w:rPr>
        <w:t>masters</w:t>
      </w:r>
      <w:proofErr w:type="gramEnd"/>
      <w:r w:rsidRPr="002D033B">
        <w:rPr>
          <w:rFonts w:ascii="Aptos" w:hAnsi="Aptos"/>
        </w:rPr>
        <w:t xml:space="preserve"> only).</w:t>
      </w:r>
    </w:p>
    <w:p w14:paraId="7641D1EB" w14:textId="77777777" w:rsidR="00791357" w:rsidRPr="002D033B" w:rsidRDefault="00791357" w:rsidP="00791357">
      <w:pPr>
        <w:pStyle w:val="Heading2"/>
        <w:rPr>
          <w:rFonts w:ascii="Aptos" w:hAnsi="Aptos"/>
        </w:rPr>
      </w:pPr>
      <w:r w:rsidRPr="002D033B">
        <w:rPr>
          <w:rFonts w:ascii="Aptos" w:hAnsi="Aptos"/>
        </w:rPr>
        <w:lastRenderedPageBreak/>
        <w:t>Stage 3 – Similarity</w:t>
      </w:r>
    </w:p>
    <w:p w14:paraId="561F13CA" w14:textId="77777777" w:rsidR="00791357" w:rsidRPr="002D033B" w:rsidRDefault="00791357" w:rsidP="00791357">
      <w:pPr>
        <w:rPr>
          <w:rFonts w:ascii="Aptos" w:hAnsi="Aptos"/>
        </w:rPr>
      </w:pPr>
      <w:r w:rsidRPr="002D033B">
        <w:rPr>
          <w:rFonts w:ascii="Aptos" w:hAnsi="Aptos"/>
        </w:rPr>
        <w:t xml:space="preserve">Compute embeddings + cosine; optional fuzzy blend (weights SIM_EMB_WEIGHT/SIM_FUZZ_WEIGHT). Emit canonical pairs (A|B) into </w:t>
      </w:r>
      <w:proofErr w:type="spellStart"/>
      <w:r w:rsidRPr="002D033B">
        <w:rPr>
          <w:rFonts w:ascii="Aptos" w:hAnsi="Aptos"/>
        </w:rPr>
        <w:t>similarity_</w:t>
      </w:r>
      <w:proofErr w:type="gramStart"/>
      <w:r w:rsidRPr="002D033B">
        <w:rPr>
          <w:rFonts w:ascii="Aptos" w:hAnsi="Aptos"/>
        </w:rPr>
        <w:t>pairs.silver</w:t>
      </w:r>
      <w:proofErr w:type="spellEnd"/>
      <w:proofErr w:type="gramEnd"/>
      <w:r w:rsidRPr="002D033B">
        <w:rPr>
          <w:rFonts w:ascii="Aptos" w:hAnsi="Aptos"/>
        </w:rPr>
        <w:t xml:space="preserve">; anti-join </w:t>
      </w:r>
      <w:proofErr w:type="spellStart"/>
      <w:r w:rsidRPr="002D033B">
        <w:rPr>
          <w:rFonts w:ascii="Aptos" w:hAnsi="Aptos"/>
        </w:rPr>
        <w:t>decisions_</w:t>
      </w:r>
      <w:proofErr w:type="gramStart"/>
      <w:r w:rsidRPr="002D033B">
        <w:rPr>
          <w:rFonts w:ascii="Aptos" w:hAnsi="Aptos"/>
        </w:rPr>
        <w:t>history.silver</w:t>
      </w:r>
      <w:proofErr w:type="spellEnd"/>
      <w:proofErr w:type="gramEnd"/>
      <w:r w:rsidRPr="002D033B">
        <w:rPr>
          <w:rFonts w:ascii="Aptos" w:hAnsi="Aptos"/>
        </w:rPr>
        <w:t>.</w:t>
      </w:r>
    </w:p>
    <w:p w14:paraId="01470A1F" w14:textId="77777777" w:rsidR="00791357" w:rsidRPr="002D033B" w:rsidRDefault="00791357" w:rsidP="00791357">
      <w:pPr>
        <w:pStyle w:val="Heading2"/>
        <w:rPr>
          <w:rFonts w:ascii="Aptos" w:hAnsi="Aptos"/>
        </w:rPr>
      </w:pPr>
      <w:r w:rsidRPr="002D033B">
        <w:rPr>
          <w:rFonts w:ascii="Aptos" w:hAnsi="Aptos"/>
        </w:rPr>
        <w:t>Stage 4 – Routing</w:t>
      </w:r>
    </w:p>
    <w:p w14:paraId="1D5C03A8" w14:textId="77777777" w:rsidR="00791357" w:rsidRPr="002D033B" w:rsidRDefault="00791357" w:rsidP="00791357">
      <w:pPr>
        <w:rPr>
          <w:rFonts w:ascii="Aptos" w:hAnsi="Aptos"/>
        </w:rPr>
      </w:pPr>
      <w:proofErr w:type="spellStart"/>
      <w:r w:rsidRPr="002D033B">
        <w:rPr>
          <w:rFonts w:ascii="Aptos" w:hAnsi="Aptos"/>
        </w:rPr>
        <w:t>similarity_</w:t>
      </w:r>
      <w:proofErr w:type="gramStart"/>
      <w:r w:rsidRPr="002D033B">
        <w:rPr>
          <w:rFonts w:ascii="Aptos" w:hAnsi="Aptos"/>
        </w:rPr>
        <w:t>candidates.silver</w:t>
      </w:r>
      <w:proofErr w:type="spellEnd"/>
      <w:proofErr w:type="gramEnd"/>
      <w:r w:rsidRPr="002D033B">
        <w:rPr>
          <w:rFonts w:ascii="Aptos" w:hAnsi="Aptos"/>
        </w:rPr>
        <w:t xml:space="preserve"> tags route=AUTO_YES_95 (≥T_AUTO), LLM (≥T_LLM_LOW &amp; &lt;T_AUTO), AUTO_NO (&lt;T_LLM_LOW). For AUTO, set </w:t>
      </w:r>
      <w:proofErr w:type="spellStart"/>
      <w:r w:rsidRPr="002D033B">
        <w:rPr>
          <w:rFonts w:ascii="Aptos" w:hAnsi="Aptos"/>
        </w:rPr>
        <w:t>proposed_keep_master</w:t>
      </w:r>
      <w:proofErr w:type="spellEnd"/>
      <w:r w:rsidRPr="002D033B">
        <w:rPr>
          <w:rFonts w:ascii="Aptos" w:hAnsi="Aptos"/>
        </w:rPr>
        <w:t>=</w:t>
      </w:r>
      <w:proofErr w:type="spellStart"/>
      <w:r w:rsidRPr="002D033B">
        <w:rPr>
          <w:rFonts w:ascii="Aptos" w:hAnsi="Aptos"/>
        </w:rPr>
        <w:t>master_a_id</w:t>
      </w:r>
      <w:proofErr w:type="spellEnd"/>
      <w:r w:rsidRPr="002D033B">
        <w:rPr>
          <w:rFonts w:ascii="Aptos" w:hAnsi="Aptos"/>
        </w:rPr>
        <w:t>.</w:t>
      </w:r>
    </w:p>
    <w:p w14:paraId="6E0506F1" w14:textId="77777777" w:rsidR="00791357" w:rsidRPr="002D033B" w:rsidRDefault="00791357" w:rsidP="00791357">
      <w:pPr>
        <w:pStyle w:val="Heading2"/>
        <w:rPr>
          <w:rFonts w:ascii="Aptos" w:hAnsi="Aptos"/>
        </w:rPr>
      </w:pPr>
      <w:r w:rsidRPr="002D033B">
        <w:rPr>
          <w:rFonts w:ascii="Aptos" w:hAnsi="Aptos"/>
        </w:rPr>
        <w:t>Stage 5 – LLM jobs</w:t>
      </w:r>
    </w:p>
    <w:p w14:paraId="51E838C2" w14:textId="77777777" w:rsidR="00791357" w:rsidRPr="002D033B" w:rsidRDefault="00791357" w:rsidP="00791357">
      <w:pPr>
        <w:rPr>
          <w:rFonts w:ascii="Aptos" w:hAnsi="Aptos"/>
        </w:rPr>
      </w:pPr>
      <w:r w:rsidRPr="002D033B">
        <w:rPr>
          <w:rFonts w:ascii="Aptos" w:hAnsi="Aptos"/>
        </w:rPr>
        <w:t xml:space="preserve">Group LLM-band by focal master, keep </w:t>
      </w:r>
      <w:proofErr w:type="gramStart"/>
      <w:r w:rsidRPr="002D033B">
        <w:rPr>
          <w:rFonts w:ascii="Aptos" w:hAnsi="Aptos"/>
        </w:rPr>
        <w:t>top-N</w:t>
      </w:r>
      <w:proofErr w:type="gramEnd"/>
      <w:r w:rsidRPr="002D033B">
        <w:rPr>
          <w:rFonts w:ascii="Aptos" w:hAnsi="Aptos"/>
        </w:rPr>
        <w:t xml:space="preserve"> by score (LLM_TOP_N). Chunk per request by LLM_ARRAY_SIZE. Persist in </w:t>
      </w:r>
      <w:proofErr w:type="spellStart"/>
      <w:r w:rsidRPr="002D033B">
        <w:rPr>
          <w:rFonts w:ascii="Aptos" w:hAnsi="Aptos"/>
        </w:rPr>
        <w:t>llm_</w:t>
      </w:r>
      <w:proofErr w:type="gramStart"/>
      <w:r w:rsidRPr="002D033B">
        <w:rPr>
          <w:rFonts w:ascii="Aptos" w:hAnsi="Aptos"/>
        </w:rPr>
        <w:t>jobs.silver</w:t>
      </w:r>
      <w:proofErr w:type="spellEnd"/>
      <w:proofErr w:type="gramEnd"/>
      <w:r w:rsidRPr="002D033B">
        <w:rPr>
          <w:rFonts w:ascii="Aptos" w:hAnsi="Aptos"/>
        </w:rPr>
        <w:t>.</w:t>
      </w:r>
    </w:p>
    <w:p w14:paraId="54D64D9B" w14:textId="77777777" w:rsidR="00791357" w:rsidRPr="002D033B" w:rsidRDefault="00791357" w:rsidP="00791357">
      <w:pPr>
        <w:pStyle w:val="Heading2"/>
        <w:rPr>
          <w:rFonts w:ascii="Aptos" w:hAnsi="Aptos"/>
        </w:rPr>
      </w:pPr>
      <w:r w:rsidRPr="002D033B">
        <w:rPr>
          <w:rFonts w:ascii="Aptos" w:hAnsi="Aptos"/>
        </w:rPr>
        <w:t>Stage 6 – LLM results</w:t>
      </w:r>
    </w:p>
    <w:p w14:paraId="3C6C1910" w14:textId="77777777" w:rsidR="00791357" w:rsidRPr="002D033B" w:rsidRDefault="00791357" w:rsidP="00791357">
      <w:pPr>
        <w:rPr>
          <w:rFonts w:ascii="Aptos" w:hAnsi="Aptos"/>
        </w:rPr>
      </w:pPr>
      <w:r w:rsidRPr="002D033B">
        <w:rPr>
          <w:rFonts w:ascii="Aptos" w:hAnsi="Aptos"/>
        </w:rPr>
        <w:t>Call AOAI; record per focal array decisions with {</w:t>
      </w:r>
      <w:proofErr w:type="spellStart"/>
      <w:r w:rsidRPr="002D033B">
        <w:rPr>
          <w:rFonts w:ascii="Aptos" w:hAnsi="Aptos"/>
        </w:rPr>
        <w:t>candidate_id</w:t>
      </w:r>
      <w:proofErr w:type="spellEnd"/>
      <w:r w:rsidRPr="002D033B">
        <w:rPr>
          <w:rFonts w:ascii="Aptos" w:hAnsi="Aptos"/>
        </w:rPr>
        <w:t xml:space="preserve">, score, </w:t>
      </w:r>
      <w:proofErr w:type="spellStart"/>
      <w:r w:rsidRPr="002D033B">
        <w:rPr>
          <w:rFonts w:ascii="Aptos" w:hAnsi="Aptos"/>
        </w:rPr>
        <w:t>llm_decision</w:t>
      </w:r>
      <w:proofErr w:type="spellEnd"/>
      <w:r w:rsidRPr="002D033B">
        <w:rPr>
          <w:rFonts w:ascii="Aptos" w:hAnsi="Aptos"/>
        </w:rPr>
        <w:t xml:space="preserve">, </w:t>
      </w:r>
      <w:proofErr w:type="spellStart"/>
      <w:r w:rsidRPr="002D033B">
        <w:rPr>
          <w:rFonts w:ascii="Aptos" w:hAnsi="Aptos"/>
        </w:rPr>
        <w:t>llm_confidence</w:t>
      </w:r>
      <w:proofErr w:type="spellEnd"/>
      <w:r w:rsidRPr="002D033B">
        <w:rPr>
          <w:rFonts w:ascii="Aptos" w:hAnsi="Aptos"/>
        </w:rPr>
        <w:t xml:space="preserve">, </w:t>
      </w:r>
      <w:proofErr w:type="spellStart"/>
      <w:r w:rsidRPr="002D033B">
        <w:rPr>
          <w:rFonts w:ascii="Aptos" w:hAnsi="Aptos"/>
        </w:rPr>
        <w:t>llm_reason</w:t>
      </w:r>
      <w:proofErr w:type="spellEnd"/>
      <w:r w:rsidRPr="002D033B">
        <w:rPr>
          <w:rFonts w:ascii="Aptos" w:hAnsi="Aptos"/>
        </w:rPr>
        <w:t xml:space="preserve">, </w:t>
      </w:r>
      <w:proofErr w:type="spellStart"/>
      <w:r w:rsidRPr="002D033B">
        <w:rPr>
          <w:rFonts w:ascii="Aptos" w:hAnsi="Aptos"/>
        </w:rPr>
        <w:t>context_used</w:t>
      </w:r>
      <w:proofErr w:type="spellEnd"/>
      <w:r w:rsidRPr="002D033B">
        <w:rPr>
          <w:rFonts w:ascii="Aptos" w:hAnsi="Aptos"/>
        </w:rPr>
        <w:t xml:space="preserve">} into </w:t>
      </w:r>
      <w:proofErr w:type="spellStart"/>
      <w:r w:rsidRPr="002D033B">
        <w:rPr>
          <w:rFonts w:ascii="Aptos" w:hAnsi="Aptos"/>
        </w:rPr>
        <w:t>llm_</w:t>
      </w:r>
      <w:proofErr w:type="gramStart"/>
      <w:r w:rsidRPr="002D033B">
        <w:rPr>
          <w:rFonts w:ascii="Aptos" w:hAnsi="Aptos"/>
        </w:rPr>
        <w:t>results.silver</w:t>
      </w:r>
      <w:proofErr w:type="spellEnd"/>
      <w:proofErr w:type="gramEnd"/>
      <w:r w:rsidRPr="002D033B">
        <w:rPr>
          <w:rFonts w:ascii="Aptos" w:hAnsi="Aptos"/>
        </w:rPr>
        <w:t>.</w:t>
      </w:r>
    </w:p>
    <w:p w14:paraId="1A0A47EB" w14:textId="77777777" w:rsidR="00791357" w:rsidRPr="002D033B" w:rsidRDefault="00791357" w:rsidP="00791357">
      <w:pPr>
        <w:pStyle w:val="Heading2"/>
        <w:rPr>
          <w:rFonts w:ascii="Aptos" w:hAnsi="Aptos"/>
        </w:rPr>
      </w:pPr>
      <w:r w:rsidRPr="002D033B">
        <w:rPr>
          <w:rFonts w:ascii="Aptos" w:hAnsi="Aptos"/>
        </w:rPr>
        <w:t>Stage 7 – Review queue</w:t>
      </w:r>
    </w:p>
    <w:p w14:paraId="1775B254" w14:textId="77777777" w:rsidR="00791357" w:rsidRPr="002D033B" w:rsidRDefault="00791357" w:rsidP="00791357">
      <w:pPr>
        <w:rPr>
          <w:rFonts w:ascii="Aptos" w:hAnsi="Aptos"/>
        </w:rPr>
      </w:pPr>
      <w:r w:rsidRPr="002D033B">
        <w:rPr>
          <w:rFonts w:ascii="Aptos" w:hAnsi="Aptos"/>
        </w:rPr>
        <w:t xml:space="preserve">Explode results; enqueue NEEDS_CONFIRMATION and guardrail cases into </w:t>
      </w:r>
      <w:proofErr w:type="spellStart"/>
      <w:r w:rsidRPr="002D033B">
        <w:rPr>
          <w:rFonts w:ascii="Aptos" w:hAnsi="Aptos"/>
        </w:rPr>
        <w:t>review_</w:t>
      </w:r>
      <w:proofErr w:type="gramStart"/>
      <w:r w:rsidRPr="002D033B">
        <w:rPr>
          <w:rFonts w:ascii="Aptos" w:hAnsi="Aptos"/>
        </w:rPr>
        <w:t>queue.silver</w:t>
      </w:r>
      <w:proofErr w:type="spellEnd"/>
      <w:proofErr w:type="gramEnd"/>
      <w:r w:rsidRPr="002D033B">
        <w:rPr>
          <w:rFonts w:ascii="Aptos" w:hAnsi="Aptos"/>
        </w:rPr>
        <w:t xml:space="preserve"> with status=QUEUED.</w:t>
      </w:r>
    </w:p>
    <w:p w14:paraId="1946FD96" w14:textId="77777777" w:rsidR="00791357" w:rsidRPr="002D033B" w:rsidRDefault="00791357" w:rsidP="00791357">
      <w:pPr>
        <w:pStyle w:val="Heading2"/>
        <w:rPr>
          <w:rFonts w:ascii="Aptos" w:hAnsi="Aptos"/>
        </w:rPr>
      </w:pPr>
      <w:r w:rsidRPr="002D033B">
        <w:rPr>
          <w:rFonts w:ascii="Aptos" w:hAnsi="Aptos"/>
        </w:rPr>
        <w:t>Stage 8 – Final validation (optional admin)</w:t>
      </w:r>
    </w:p>
    <w:p w14:paraId="537B1864" w14:textId="77777777" w:rsidR="00791357" w:rsidRPr="002D033B" w:rsidRDefault="00791357" w:rsidP="00791357">
      <w:pPr>
        <w:rPr>
          <w:rFonts w:ascii="Aptos" w:hAnsi="Aptos"/>
        </w:rPr>
      </w:pPr>
      <w:r w:rsidRPr="002D033B">
        <w:rPr>
          <w:rFonts w:ascii="Aptos" w:hAnsi="Aptos"/>
        </w:rPr>
        <w:t xml:space="preserve">Confirm/override AUTO_95 + LLM_YES; append YES/NO to </w:t>
      </w:r>
      <w:proofErr w:type="spellStart"/>
      <w:r w:rsidRPr="002D033B">
        <w:rPr>
          <w:rFonts w:ascii="Aptos" w:hAnsi="Aptos"/>
        </w:rPr>
        <w:t>decisions_</w:t>
      </w:r>
      <w:proofErr w:type="gramStart"/>
      <w:r w:rsidRPr="002D033B">
        <w:rPr>
          <w:rFonts w:ascii="Aptos" w:hAnsi="Aptos"/>
        </w:rPr>
        <w:t>history.silver</w:t>
      </w:r>
      <w:proofErr w:type="spellEnd"/>
      <w:proofErr w:type="gramEnd"/>
      <w:r w:rsidRPr="002D033B">
        <w:rPr>
          <w:rFonts w:ascii="Aptos" w:hAnsi="Aptos"/>
        </w:rPr>
        <w:t xml:space="preserve">; build </w:t>
      </w:r>
      <w:proofErr w:type="spellStart"/>
      <w:r w:rsidRPr="002D033B">
        <w:rPr>
          <w:rFonts w:ascii="Aptos" w:hAnsi="Aptos"/>
        </w:rPr>
        <w:t>apply_</w:t>
      </w:r>
      <w:proofErr w:type="gramStart"/>
      <w:r w:rsidRPr="002D033B">
        <w:rPr>
          <w:rFonts w:ascii="Aptos" w:hAnsi="Aptos"/>
        </w:rPr>
        <w:t>proposals.silver</w:t>
      </w:r>
      <w:proofErr w:type="spellEnd"/>
      <w:proofErr w:type="gramEnd"/>
      <w:r w:rsidRPr="002D033B">
        <w:rPr>
          <w:rFonts w:ascii="Aptos" w:hAnsi="Aptos"/>
        </w:rPr>
        <w:t>.</w:t>
      </w:r>
    </w:p>
    <w:p w14:paraId="3463974F" w14:textId="77777777" w:rsidR="00791357" w:rsidRPr="002D033B" w:rsidRDefault="00791357" w:rsidP="00791357">
      <w:pPr>
        <w:pStyle w:val="Heading2"/>
        <w:rPr>
          <w:rFonts w:ascii="Aptos" w:hAnsi="Aptos"/>
        </w:rPr>
      </w:pPr>
      <w:r w:rsidRPr="002D033B">
        <w:rPr>
          <w:rFonts w:ascii="Aptos" w:hAnsi="Aptos"/>
        </w:rPr>
        <w:t>Stage 9 – Clean mapping</w:t>
      </w:r>
    </w:p>
    <w:p w14:paraId="6BB08983" w14:textId="77777777" w:rsidR="00791357" w:rsidRPr="002D033B" w:rsidRDefault="00791357" w:rsidP="00791357">
      <w:pPr>
        <w:rPr>
          <w:rFonts w:ascii="Aptos" w:hAnsi="Aptos"/>
        </w:rPr>
      </w:pPr>
      <w:r w:rsidRPr="002D033B">
        <w:rPr>
          <w:rFonts w:ascii="Aptos" w:hAnsi="Aptos"/>
        </w:rPr>
        <w:t>Collapse components (union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find) to produce conflict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 xml:space="preserve">free </w:t>
      </w:r>
      <w:proofErr w:type="spellStart"/>
      <w:r w:rsidRPr="002D033B">
        <w:rPr>
          <w:rFonts w:ascii="Aptos" w:hAnsi="Aptos"/>
        </w:rPr>
        <w:t>clean_</w:t>
      </w:r>
      <w:proofErr w:type="gramStart"/>
      <w:r w:rsidRPr="002D033B">
        <w:rPr>
          <w:rFonts w:ascii="Aptos" w:hAnsi="Aptos"/>
        </w:rPr>
        <w:t>proposals.silver</w:t>
      </w:r>
      <w:proofErr w:type="spellEnd"/>
      <w:proofErr w:type="gramEnd"/>
      <w:r w:rsidRPr="002D033B">
        <w:rPr>
          <w:rFonts w:ascii="Aptos" w:hAnsi="Aptos"/>
        </w:rPr>
        <w:t xml:space="preserve"> (</w:t>
      </w:r>
      <w:proofErr w:type="spellStart"/>
      <w:r w:rsidRPr="002D033B">
        <w:rPr>
          <w:rFonts w:ascii="Aptos" w:hAnsi="Aptos"/>
        </w:rPr>
        <w:t>old_master_id</w:t>
      </w:r>
      <w:proofErr w:type="spellEnd"/>
      <w:r w:rsidRPr="002D033B">
        <w:rPr>
          <w:rFonts w:ascii="Aptos" w:hAnsi="Aptos"/>
        </w:rPr>
        <w:t xml:space="preserve"> </w:t>
      </w:r>
      <w:r w:rsidRPr="002D033B">
        <w:rPr>
          <w:rFonts w:ascii="Aptos" w:hAnsi="Aptos" w:cs="Aptos"/>
        </w:rPr>
        <w:t>→</w:t>
      </w:r>
      <w:r w:rsidRPr="002D033B">
        <w:rPr>
          <w:rFonts w:ascii="Aptos" w:hAnsi="Aptos"/>
        </w:rPr>
        <w:t xml:space="preserve"> </w:t>
      </w:r>
      <w:proofErr w:type="spellStart"/>
      <w:r w:rsidRPr="002D033B">
        <w:rPr>
          <w:rFonts w:ascii="Aptos" w:hAnsi="Aptos"/>
        </w:rPr>
        <w:t>canonical_master_id</w:t>
      </w:r>
      <w:proofErr w:type="spellEnd"/>
      <w:r w:rsidRPr="002D033B">
        <w:rPr>
          <w:rFonts w:ascii="Aptos" w:hAnsi="Aptos"/>
        </w:rPr>
        <w:t xml:space="preserve">). Append to </w:t>
      </w:r>
      <w:proofErr w:type="spellStart"/>
      <w:r w:rsidRPr="002D033B">
        <w:rPr>
          <w:rFonts w:ascii="Aptos" w:hAnsi="Aptos"/>
        </w:rPr>
        <w:t>clean_proposals_</w:t>
      </w:r>
      <w:proofErr w:type="gramStart"/>
      <w:r w:rsidRPr="002D033B">
        <w:rPr>
          <w:rFonts w:ascii="Aptos" w:hAnsi="Aptos"/>
        </w:rPr>
        <w:t>accumulated.silver</w:t>
      </w:r>
      <w:proofErr w:type="spellEnd"/>
      <w:proofErr w:type="gramEnd"/>
      <w:r w:rsidRPr="002D033B">
        <w:rPr>
          <w:rFonts w:ascii="Aptos" w:hAnsi="Aptos"/>
        </w:rPr>
        <w:t>.</w:t>
      </w:r>
    </w:p>
    <w:p w14:paraId="6E98624B" w14:textId="77777777" w:rsidR="00791357" w:rsidRPr="002D033B" w:rsidRDefault="00791357" w:rsidP="00791357">
      <w:pPr>
        <w:pStyle w:val="Heading2"/>
        <w:rPr>
          <w:rFonts w:ascii="Aptos" w:hAnsi="Aptos"/>
        </w:rPr>
      </w:pPr>
      <w:r w:rsidRPr="002D033B">
        <w:rPr>
          <w:rFonts w:ascii="Aptos" w:hAnsi="Aptos"/>
        </w:rPr>
        <w:t>Stage 10 – Apply mapping</w:t>
      </w:r>
    </w:p>
    <w:p w14:paraId="66FFD340" w14:textId="77777777" w:rsidR="00791357" w:rsidRPr="002D033B" w:rsidRDefault="00791357" w:rsidP="00791357">
      <w:pPr>
        <w:rPr>
          <w:rFonts w:ascii="Aptos" w:hAnsi="Aptos"/>
        </w:rPr>
      </w:pPr>
      <w:r w:rsidRPr="002D033B">
        <w:rPr>
          <w:rFonts w:ascii="Aptos" w:hAnsi="Aptos"/>
        </w:rPr>
        <w:t xml:space="preserve">Rewrite master pointers in </w:t>
      </w:r>
      <w:proofErr w:type="spellStart"/>
      <w:r w:rsidRPr="002D033B">
        <w:rPr>
          <w:rFonts w:ascii="Aptos" w:hAnsi="Aptos"/>
        </w:rPr>
        <w:t>accounts_full_</w:t>
      </w:r>
      <w:proofErr w:type="gramStart"/>
      <w:r w:rsidRPr="002D033B">
        <w:rPr>
          <w:rFonts w:ascii="Aptos" w:hAnsi="Aptos"/>
        </w:rPr>
        <w:t>match.silver</w:t>
      </w:r>
      <w:proofErr w:type="spellEnd"/>
      <w:r w:rsidRPr="002D033B">
        <w:rPr>
          <w:rFonts w:ascii="Aptos" w:hAnsi="Aptos"/>
        </w:rPr>
        <w:t>; re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derive</w:t>
      </w:r>
      <w:proofErr w:type="gramEnd"/>
      <w:r w:rsidRPr="002D033B">
        <w:rPr>
          <w:rFonts w:ascii="Aptos" w:hAnsi="Aptos"/>
        </w:rPr>
        <w:t xml:space="preserve"> flags; write </w:t>
      </w:r>
      <w:proofErr w:type="spellStart"/>
      <w:r w:rsidRPr="002D033B">
        <w:rPr>
          <w:rFonts w:ascii="Aptos" w:hAnsi="Aptos"/>
        </w:rPr>
        <w:t>merge_audit</w:t>
      </w:r>
      <w:proofErr w:type="spellEnd"/>
      <w:r w:rsidRPr="002D033B">
        <w:rPr>
          <w:rFonts w:ascii="Aptos" w:hAnsi="Aptos"/>
        </w:rPr>
        <w:t>.</w:t>
      </w:r>
    </w:p>
    <w:p w14:paraId="7F582FC3" w14:textId="77777777" w:rsidR="00791357" w:rsidRPr="002D033B" w:rsidRDefault="00791357" w:rsidP="00791357">
      <w:pPr>
        <w:pStyle w:val="Heading2"/>
        <w:rPr>
          <w:rFonts w:ascii="Aptos" w:hAnsi="Aptos"/>
        </w:rPr>
      </w:pPr>
      <w:r w:rsidRPr="002D033B">
        <w:rPr>
          <w:rFonts w:ascii="Aptos" w:hAnsi="Aptos"/>
        </w:rPr>
        <w:t>Stage 11 – Publish Gold</w:t>
      </w:r>
    </w:p>
    <w:p w14:paraId="752D5328" w14:textId="77777777" w:rsidR="00791357" w:rsidRPr="002D033B" w:rsidRDefault="00791357" w:rsidP="00791357">
      <w:pPr>
        <w:rPr>
          <w:rFonts w:ascii="Aptos" w:hAnsi="Aptos"/>
        </w:rPr>
      </w:pPr>
      <w:r w:rsidRPr="002D033B">
        <w:rPr>
          <w:rFonts w:ascii="Aptos" w:hAnsi="Aptos"/>
        </w:rPr>
        <w:t xml:space="preserve">Produce </w:t>
      </w:r>
      <w:proofErr w:type="spellStart"/>
      <w:r w:rsidRPr="002D033B">
        <w:rPr>
          <w:rFonts w:ascii="Aptos" w:hAnsi="Aptos"/>
        </w:rPr>
        <w:t>accounts_full_match_</w:t>
      </w:r>
      <w:proofErr w:type="gramStart"/>
      <w:r w:rsidRPr="002D033B">
        <w:rPr>
          <w:rFonts w:ascii="Aptos" w:hAnsi="Aptos"/>
        </w:rPr>
        <w:t>filter.gold</w:t>
      </w:r>
      <w:proofErr w:type="spellEnd"/>
      <w:proofErr w:type="gramEnd"/>
      <w:r w:rsidRPr="002D033B">
        <w:rPr>
          <w:rFonts w:ascii="Aptos" w:hAnsi="Aptos"/>
        </w:rPr>
        <w:t xml:space="preserve"> (final masters) and </w:t>
      </w:r>
      <w:proofErr w:type="spellStart"/>
      <w:r w:rsidRPr="002D033B">
        <w:rPr>
          <w:rFonts w:ascii="Aptos" w:hAnsi="Aptos"/>
        </w:rPr>
        <w:t>entity_members</w:t>
      </w:r>
      <w:proofErr w:type="spellEnd"/>
      <w:r w:rsidRPr="002D033B">
        <w:rPr>
          <w:rFonts w:ascii="Aptos" w:hAnsi="Aptos"/>
        </w:rPr>
        <w:t>.</w:t>
      </w:r>
    </w:p>
    <w:p w14:paraId="66DC2788" w14:textId="77777777" w:rsidR="00791357" w:rsidRPr="002D033B" w:rsidRDefault="00791357" w:rsidP="00791357">
      <w:pPr>
        <w:pStyle w:val="Heading1"/>
        <w:rPr>
          <w:rFonts w:ascii="Aptos" w:hAnsi="Aptos"/>
        </w:rPr>
      </w:pPr>
      <w:r w:rsidRPr="002D033B">
        <w:rPr>
          <w:rFonts w:ascii="Aptos" w:hAnsi="Aptos"/>
        </w:rPr>
        <w:t>6. Reviewer Workflows &amp; Triggers</w:t>
      </w:r>
    </w:p>
    <w:p w14:paraId="26E56BF1" w14:textId="77777777" w:rsidR="00791357" w:rsidRPr="002D033B" w:rsidRDefault="00791357" w:rsidP="00791357">
      <w:pPr>
        <w:pStyle w:val="Heading2"/>
        <w:rPr>
          <w:rFonts w:ascii="Aptos" w:hAnsi="Aptos"/>
        </w:rPr>
      </w:pPr>
      <w:r w:rsidRPr="002D033B">
        <w:rPr>
          <w:rFonts w:ascii="Aptos" w:hAnsi="Aptos"/>
        </w:rPr>
        <w:t>6.1 Interactive human review (queue)</w:t>
      </w:r>
    </w:p>
    <w:p w14:paraId="4A6AC6BB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 xml:space="preserve">Review items in </w:t>
      </w:r>
      <w:proofErr w:type="spellStart"/>
      <w:r w:rsidRPr="002D033B">
        <w:rPr>
          <w:rFonts w:ascii="Aptos" w:hAnsi="Aptos"/>
        </w:rPr>
        <w:t>review_</w:t>
      </w:r>
      <w:proofErr w:type="gramStart"/>
      <w:r w:rsidRPr="002D033B">
        <w:rPr>
          <w:rFonts w:ascii="Aptos" w:hAnsi="Aptos"/>
        </w:rPr>
        <w:t>queue.silver</w:t>
      </w:r>
      <w:proofErr w:type="spellEnd"/>
      <w:proofErr w:type="gramEnd"/>
      <w:r w:rsidRPr="002D033B">
        <w:rPr>
          <w:rFonts w:ascii="Aptos" w:hAnsi="Aptos"/>
        </w:rPr>
        <w:t xml:space="preserve"> where status=QUEUED.</w:t>
      </w:r>
    </w:p>
    <w:p w14:paraId="7D56C707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>Actions: Approve (YES), Reject (NO), or Skip; optionally add reviewer notes.</w:t>
      </w:r>
    </w:p>
    <w:p w14:paraId="051E423F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>Optional LLM re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run with notes; auto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approve flips to YES above AUTO_APPROVE_RERUN_YES_CONF (except current pair).</w:t>
      </w:r>
    </w:p>
    <w:p w14:paraId="74E0112C" w14:textId="77777777" w:rsidR="00791357" w:rsidRPr="002D033B" w:rsidRDefault="00791357" w:rsidP="00791357">
      <w:pPr>
        <w:rPr>
          <w:rFonts w:ascii="Aptos" w:hAnsi="Aptos"/>
        </w:rPr>
      </w:pPr>
      <w:r w:rsidRPr="002D033B">
        <w:rPr>
          <w:rFonts w:ascii="Aptos" w:hAnsi="Aptos"/>
        </w:rPr>
        <w:lastRenderedPageBreak/>
        <w:t xml:space="preserve">Rerun scope controls (all | foci | </w:t>
      </w:r>
      <w:proofErr w:type="spellStart"/>
      <w:r w:rsidRPr="002D033B">
        <w:rPr>
          <w:rFonts w:ascii="Aptos" w:hAnsi="Aptos"/>
        </w:rPr>
        <w:t>foci_related</w:t>
      </w:r>
      <w:proofErr w:type="spellEnd"/>
      <w:r w:rsidRPr="002D033B">
        <w:rPr>
          <w:rFonts w:ascii="Aptos" w:hAnsi="Aptos"/>
        </w:rPr>
        <w:t xml:space="preserve">) ensure notes propagate to the right subset </w:t>
      </w:r>
      <w:proofErr w:type="gramStart"/>
      <w:r w:rsidRPr="002D033B">
        <w:rPr>
          <w:rFonts w:ascii="Aptos" w:hAnsi="Aptos"/>
        </w:rPr>
        <w:t>without over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calling</w:t>
      </w:r>
      <w:proofErr w:type="gramEnd"/>
      <w:r w:rsidRPr="002D033B">
        <w:rPr>
          <w:rFonts w:ascii="Aptos" w:hAnsi="Aptos"/>
        </w:rPr>
        <w:t xml:space="preserve"> the LLM.</w:t>
      </w:r>
    </w:p>
    <w:p w14:paraId="52FFBE38" w14:textId="77777777" w:rsidR="00791357" w:rsidRPr="002D033B" w:rsidRDefault="00791357" w:rsidP="00791357">
      <w:pPr>
        <w:rPr>
          <w:rFonts w:ascii="Aptos" w:hAnsi="Aptos"/>
        </w:rPr>
      </w:pPr>
      <w:r w:rsidRPr="002D033B">
        <w:rPr>
          <w:rFonts w:ascii="Aptos" w:hAnsi="Aptos"/>
          <w:b/>
          <w:color w:val="0066CC"/>
        </w:rPr>
        <w:t xml:space="preserve">NOTE: </w:t>
      </w:r>
      <w:r w:rsidRPr="002D033B">
        <w:rPr>
          <w:rFonts w:ascii="Aptos" w:hAnsi="Aptos"/>
        </w:rPr>
        <w:t>Reviewer notes persist in the Context Book (global + per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focal) and are automatically appended to future LLM prompts</w:t>
      </w:r>
      <w:r w:rsidRPr="002D033B">
        <w:rPr>
          <w:rFonts w:ascii="Aptos" w:hAnsi="Aptos" w:cs="Aptos"/>
        </w:rPr>
        <w:t>—</w:t>
      </w:r>
      <w:r w:rsidRPr="002D033B">
        <w:rPr>
          <w:rFonts w:ascii="Aptos" w:hAnsi="Aptos"/>
        </w:rPr>
        <w:t>including daily Notebook</w:t>
      </w:r>
      <w:r w:rsidRPr="002D033B">
        <w:rPr>
          <w:rFonts w:ascii="Aptos" w:hAnsi="Aptos" w:cs="Aptos"/>
        </w:rPr>
        <w:t> </w:t>
      </w:r>
      <w:r w:rsidRPr="002D033B">
        <w:rPr>
          <w:rFonts w:ascii="Aptos" w:hAnsi="Aptos"/>
        </w:rPr>
        <w:t>1 runs</w:t>
      </w:r>
      <w:r w:rsidRPr="002D033B">
        <w:rPr>
          <w:rFonts w:ascii="Aptos" w:hAnsi="Aptos" w:cs="Aptos"/>
        </w:rPr>
        <w:t>—</w:t>
      </w:r>
      <w:r w:rsidRPr="002D033B">
        <w:rPr>
          <w:rFonts w:ascii="Aptos" w:hAnsi="Aptos"/>
        </w:rPr>
        <w:t>so improvements scale forward with no extra action.</w:t>
      </w:r>
    </w:p>
    <w:p w14:paraId="3831404A" w14:textId="77777777" w:rsidR="00791357" w:rsidRPr="002D033B" w:rsidRDefault="00791357" w:rsidP="00791357">
      <w:pPr>
        <w:pStyle w:val="Heading2"/>
        <w:rPr>
          <w:rFonts w:ascii="Aptos" w:hAnsi="Aptos"/>
        </w:rPr>
      </w:pPr>
      <w:r w:rsidRPr="002D033B">
        <w:rPr>
          <w:rFonts w:ascii="Aptos" w:hAnsi="Aptos"/>
        </w:rPr>
        <w:t xml:space="preserve">6.2 </w:t>
      </w:r>
      <w:proofErr w:type="gramStart"/>
      <w:r w:rsidRPr="002D033B">
        <w:rPr>
          <w:rFonts w:ascii="Aptos" w:hAnsi="Aptos"/>
        </w:rPr>
        <w:t>Bulk re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run</w:t>
      </w:r>
      <w:proofErr w:type="gramEnd"/>
      <w:r w:rsidRPr="002D033B">
        <w:rPr>
          <w:rFonts w:ascii="Aptos" w:hAnsi="Aptos"/>
        </w:rPr>
        <w:t xml:space="preserve"> with notes</w:t>
      </w:r>
    </w:p>
    <w:p w14:paraId="547C1778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>Use rerun scope to rejudge ALL / FOCI / FOCI+RELATED queued pairs with accumulated notes.</w:t>
      </w:r>
    </w:p>
    <w:p w14:paraId="379D4676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>Confident YES decisions can auto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approve per threshold; queue is refreshed accordingly.</w:t>
      </w:r>
    </w:p>
    <w:p w14:paraId="27A4FDFA" w14:textId="77777777" w:rsidR="00791357" w:rsidRPr="002D033B" w:rsidRDefault="00791357" w:rsidP="00791357">
      <w:pPr>
        <w:pStyle w:val="Heading1"/>
        <w:rPr>
          <w:rFonts w:ascii="Aptos" w:hAnsi="Aptos"/>
        </w:rPr>
      </w:pPr>
      <w:r w:rsidRPr="002D033B">
        <w:rPr>
          <w:rFonts w:ascii="Aptos" w:hAnsi="Aptos"/>
        </w:rPr>
        <w:t>7. Configuration &amp; Environment</w:t>
      </w:r>
    </w:p>
    <w:p w14:paraId="54A1E035" w14:textId="77777777" w:rsidR="004243AB" w:rsidRPr="004243AB" w:rsidRDefault="004243AB" w:rsidP="004243AB">
      <w:pPr>
        <w:rPr>
          <w:rFonts w:ascii="Aptos" w:hAnsi="Aptos"/>
          <w:lang w:val="en-CA"/>
        </w:rPr>
      </w:pPr>
      <w:r w:rsidRPr="004243AB">
        <w:rPr>
          <w:rFonts w:ascii="Aptos" w:hAnsi="Aptos"/>
          <w:lang w:val="en-CA"/>
        </w:rPr>
        <w:t xml:space="preserve">This section captures </w:t>
      </w:r>
      <w:r w:rsidRPr="004243AB">
        <w:rPr>
          <w:rFonts w:ascii="Aptos" w:hAnsi="Aptos"/>
          <w:b/>
          <w:bCs/>
          <w:lang w:val="en-CA"/>
        </w:rPr>
        <w:t>all runtime parameters</w:t>
      </w:r>
      <w:r w:rsidRPr="004243AB">
        <w:rPr>
          <w:rFonts w:ascii="Aptos" w:hAnsi="Aptos"/>
          <w:lang w:val="en-CA"/>
        </w:rPr>
        <w:t xml:space="preserve"> and environment variables used by both notebooks, with sensible defaults, purpose, and safety notes. Use these to tune behavior per environment (Dev → UAT → Prod) without modifying code.</w:t>
      </w:r>
    </w:p>
    <w:p w14:paraId="6123343C" w14:textId="77777777" w:rsidR="004243AB" w:rsidRPr="004243AB" w:rsidRDefault="004243AB" w:rsidP="004243AB">
      <w:pPr>
        <w:rPr>
          <w:rFonts w:ascii="Aptos" w:hAnsi="Aptos"/>
          <w:lang w:val="en-CA"/>
        </w:rPr>
      </w:pPr>
      <w:r w:rsidRPr="004243AB">
        <w:rPr>
          <w:rFonts w:ascii="Aptos" w:hAnsi="Aptos"/>
          <w:b/>
          <w:bCs/>
          <w:lang w:val="en-CA"/>
        </w:rPr>
        <w:t>Notation</w:t>
      </w:r>
      <w:r w:rsidRPr="004243AB">
        <w:rPr>
          <w:rFonts w:ascii="Aptos" w:hAnsi="Aptos"/>
          <w:lang w:val="en-CA"/>
        </w:rPr>
        <w:br/>
        <w:t>Notebook 1 = Transform (CDC → Perfect → Similarity → Routing → LLM/Queue)</w:t>
      </w:r>
      <w:r w:rsidRPr="004243AB">
        <w:rPr>
          <w:rFonts w:ascii="Aptos" w:hAnsi="Aptos"/>
          <w:lang w:val="en-CA"/>
        </w:rPr>
        <w:br/>
        <w:t>Notebook 2 = Merge (Proposals → Admin Gate → Clean → Apply → Gold)</w:t>
      </w:r>
    </w:p>
    <w:p w14:paraId="1E97B99D" w14:textId="77777777" w:rsidR="004243AB" w:rsidRPr="004243AB" w:rsidRDefault="004243AB" w:rsidP="004243AB">
      <w:pPr>
        <w:rPr>
          <w:rFonts w:ascii="Aptos" w:hAnsi="Aptos"/>
          <w:lang w:val="en-CA"/>
        </w:rPr>
      </w:pPr>
      <w:r w:rsidRPr="004243AB">
        <w:rPr>
          <w:rFonts w:ascii="Aptos" w:hAnsi="Aptos"/>
          <w:lang w:val="en-CA"/>
        </w:rPr>
        <w:pict w14:anchorId="6C27CFA9">
          <v:rect id="_x0000_i1415" style="width:0;height:1.5pt" o:hralign="center" o:hrstd="t" o:hr="t" fillcolor="#a0a0a0" stroked="f"/>
        </w:pict>
      </w:r>
    </w:p>
    <w:p w14:paraId="3DB89161" w14:textId="77777777" w:rsidR="004243AB" w:rsidRPr="002D033B" w:rsidRDefault="004243AB" w:rsidP="004243AB">
      <w:pPr>
        <w:pStyle w:val="Heading2"/>
        <w:rPr>
          <w:rFonts w:ascii="Aptos" w:hAnsi="Aptos"/>
          <w:lang w:val="en-CA"/>
        </w:rPr>
      </w:pPr>
      <w:r w:rsidRPr="002D033B">
        <w:rPr>
          <w:rFonts w:ascii="Aptos" w:hAnsi="Aptos"/>
          <w:lang w:val="en-CA"/>
        </w:rPr>
        <w:t>7.1 Core thresholds &amp; routing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967"/>
        <w:gridCol w:w="1361"/>
        <w:gridCol w:w="756"/>
        <w:gridCol w:w="2157"/>
        <w:gridCol w:w="2389"/>
      </w:tblGrid>
      <w:tr w:rsidR="004243AB" w:rsidRPr="004243AB" w14:paraId="22B5676A" w14:textId="77777777" w:rsidTr="00424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CAE0BCE" w14:textId="77777777" w:rsidR="004243AB" w:rsidRPr="004243AB" w:rsidRDefault="004243AB" w:rsidP="004243AB">
            <w:pPr>
              <w:spacing w:after="200" w:line="276" w:lineRule="auto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Name</w:t>
            </w:r>
          </w:p>
        </w:tc>
        <w:tc>
          <w:tcPr>
            <w:tcW w:w="0" w:type="auto"/>
            <w:hideMark/>
          </w:tcPr>
          <w:p w14:paraId="6C07C84F" w14:textId="77777777" w:rsidR="004243AB" w:rsidRPr="004243AB" w:rsidRDefault="004243AB" w:rsidP="004243A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Default</w:t>
            </w:r>
          </w:p>
        </w:tc>
        <w:tc>
          <w:tcPr>
            <w:tcW w:w="0" w:type="auto"/>
            <w:hideMark/>
          </w:tcPr>
          <w:p w14:paraId="019C5CE3" w14:textId="77777777" w:rsidR="004243AB" w:rsidRPr="004243AB" w:rsidRDefault="004243AB" w:rsidP="004243A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Used In</w:t>
            </w:r>
          </w:p>
        </w:tc>
        <w:tc>
          <w:tcPr>
            <w:tcW w:w="0" w:type="auto"/>
            <w:hideMark/>
          </w:tcPr>
          <w:p w14:paraId="66A43060" w14:textId="77777777" w:rsidR="004243AB" w:rsidRPr="004243AB" w:rsidRDefault="004243AB" w:rsidP="004243A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Purpose</w:t>
            </w:r>
          </w:p>
        </w:tc>
        <w:tc>
          <w:tcPr>
            <w:tcW w:w="0" w:type="auto"/>
            <w:hideMark/>
          </w:tcPr>
          <w:p w14:paraId="43E0D0C1" w14:textId="77777777" w:rsidR="004243AB" w:rsidRPr="004243AB" w:rsidRDefault="004243AB" w:rsidP="004243A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Notes</w:t>
            </w:r>
          </w:p>
        </w:tc>
      </w:tr>
      <w:tr w:rsidR="004243AB" w:rsidRPr="004243AB" w14:paraId="03059111" w14:textId="77777777" w:rsidTr="00424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D052E" w14:textId="77777777" w:rsidR="004243AB" w:rsidRPr="004243AB" w:rsidRDefault="004243AB" w:rsidP="004243AB">
            <w:pPr>
              <w:spacing w:after="200" w:line="276" w:lineRule="auto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T_AUTO</w:t>
            </w:r>
          </w:p>
        </w:tc>
        <w:tc>
          <w:tcPr>
            <w:tcW w:w="0" w:type="auto"/>
            <w:hideMark/>
          </w:tcPr>
          <w:p w14:paraId="39CC8DFA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0.95</w:t>
            </w:r>
          </w:p>
        </w:tc>
        <w:tc>
          <w:tcPr>
            <w:tcW w:w="0" w:type="auto"/>
            <w:hideMark/>
          </w:tcPr>
          <w:p w14:paraId="776F889B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NB1</w:t>
            </w:r>
          </w:p>
        </w:tc>
        <w:tc>
          <w:tcPr>
            <w:tcW w:w="0" w:type="auto"/>
            <w:hideMark/>
          </w:tcPr>
          <w:p w14:paraId="0CD8ABE1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Auto</w:t>
            </w:r>
            <w:r w:rsidRPr="004243AB">
              <w:rPr>
                <w:rFonts w:ascii="Aptos" w:hAnsi="Aptos"/>
                <w:lang w:val="en-CA"/>
              </w:rPr>
              <w:noBreakHyphen/>
              <w:t>merge threshold (routes pair to AUTO_YES_95).</w:t>
            </w:r>
          </w:p>
        </w:tc>
        <w:tc>
          <w:tcPr>
            <w:tcW w:w="0" w:type="auto"/>
            <w:hideMark/>
          </w:tcPr>
          <w:p w14:paraId="6F469D18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Raise to reduce false merges; lower to be more aggressive.</w:t>
            </w:r>
          </w:p>
        </w:tc>
      </w:tr>
      <w:tr w:rsidR="004243AB" w:rsidRPr="004243AB" w14:paraId="18DB77DF" w14:textId="77777777" w:rsidTr="00424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AE9A8" w14:textId="77777777" w:rsidR="004243AB" w:rsidRPr="004243AB" w:rsidRDefault="004243AB" w:rsidP="004243AB">
            <w:pPr>
              <w:spacing w:after="200" w:line="276" w:lineRule="auto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T_LLM_LOW</w:t>
            </w:r>
          </w:p>
        </w:tc>
        <w:tc>
          <w:tcPr>
            <w:tcW w:w="0" w:type="auto"/>
            <w:hideMark/>
          </w:tcPr>
          <w:p w14:paraId="5D029984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0.70</w:t>
            </w:r>
          </w:p>
        </w:tc>
        <w:tc>
          <w:tcPr>
            <w:tcW w:w="0" w:type="auto"/>
            <w:hideMark/>
          </w:tcPr>
          <w:p w14:paraId="47C8325D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NB1</w:t>
            </w:r>
          </w:p>
        </w:tc>
        <w:tc>
          <w:tcPr>
            <w:tcW w:w="0" w:type="auto"/>
            <w:hideMark/>
          </w:tcPr>
          <w:p w14:paraId="6640E709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Lower bound of LLM band. Pairs in [T_LLM_LOW, T_AUTO) go to LLM.</w:t>
            </w:r>
          </w:p>
        </w:tc>
        <w:tc>
          <w:tcPr>
            <w:tcW w:w="0" w:type="auto"/>
            <w:hideMark/>
          </w:tcPr>
          <w:p w14:paraId="62EC2886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Keep a safe gap from T_AUTO (e.g., 0.20–0.30) to reduce churn.</w:t>
            </w:r>
          </w:p>
        </w:tc>
      </w:tr>
      <w:tr w:rsidR="004243AB" w:rsidRPr="004243AB" w14:paraId="201F0DE3" w14:textId="77777777" w:rsidTr="00424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925BA9" w14:textId="77777777" w:rsidR="004243AB" w:rsidRPr="004243AB" w:rsidRDefault="004243AB" w:rsidP="004243AB">
            <w:pPr>
              <w:spacing w:after="200" w:line="276" w:lineRule="auto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LLM_TOP_N</w:t>
            </w:r>
          </w:p>
        </w:tc>
        <w:tc>
          <w:tcPr>
            <w:tcW w:w="0" w:type="auto"/>
            <w:hideMark/>
          </w:tcPr>
          <w:p w14:paraId="27D33E55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3</w:t>
            </w:r>
          </w:p>
        </w:tc>
        <w:tc>
          <w:tcPr>
            <w:tcW w:w="0" w:type="auto"/>
            <w:hideMark/>
          </w:tcPr>
          <w:p w14:paraId="6E0B17D8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NB1</w:t>
            </w:r>
          </w:p>
        </w:tc>
        <w:tc>
          <w:tcPr>
            <w:tcW w:w="0" w:type="auto"/>
            <w:hideMark/>
          </w:tcPr>
          <w:p w14:paraId="3A9EB8EC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Top</w:t>
            </w:r>
            <w:r w:rsidRPr="004243AB">
              <w:rPr>
                <w:rFonts w:ascii="Aptos" w:hAnsi="Aptos"/>
                <w:lang w:val="en-CA"/>
              </w:rPr>
              <w:noBreakHyphen/>
              <w:t>N candidates sent to LLM per focal (ranked by score).</w:t>
            </w:r>
          </w:p>
        </w:tc>
        <w:tc>
          <w:tcPr>
            <w:tcW w:w="0" w:type="auto"/>
            <w:hideMark/>
          </w:tcPr>
          <w:p w14:paraId="76290E85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Drives LLM workload.</w:t>
            </w:r>
          </w:p>
        </w:tc>
      </w:tr>
      <w:tr w:rsidR="004243AB" w:rsidRPr="004243AB" w14:paraId="70C15C8A" w14:textId="77777777" w:rsidTr="00424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483D2" w14:textId="77777777" w:rsidR="004243AB" w:rsidRPr="004243AB" w:rsidRDefault="004243AB" w:rsidP="004243AB">
            <w:pPr>
              <w:spacing w:after="200" w:line="276" w:lineRule="auto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LLM_BATCH_SIZE</w:t>
            </w:r>
          </w:p>
        </w:tc>
        <w:tc>
          <w:tcPr>
            <w:tcW w:w="0" w:type="auto"/>
            <w:hideMark/>
          </w:tcPr>
          <w:p w14:paraId="4521FEA2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LLM_TOP_N</w:t>
            </w:r>
          </w:p>
        </w:tc>
        <w:tc>
          <w:tcPr>
            <w:tcW w:w="0" w:type="auto"/>
            <w:hideMark/>
          </w:tcPr>
          <w:p w14:paraId="4432638B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NB1</w:t>
            </w:r>
          </w:p>
        </w:tc>
        <w:tc>
          <w:tcPr>
            <w:tcW w:w="0" w:type="auto"/>
            <w:hideMark/>
          </w:tcPr>
          <w:p w14:paraId="5C21AB67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 xml:space="preserve">Max candidates per LLM call; larger </w:t>
            </w:r>
            <w:r w:rsidRPr="004243AB">
              <w:rPr>
                <w:rFonts w:ascii="Aptos" w:hAnsi="Aptos"/>
                <w:lang w:val="en-CA"/>
              </w:rPr>
              <w:lastRenderedPageBreak/>
              <w:t>values reduce API round</w:t>
            </w:r>
            <w:r w:rsidRPr="004243AB">
              <w:rPr>
                <w:rFonts w:ascii="Aptos" w:hAnsi="Aptos"/>
                <w:lang w:val="en-CA"/>
              </w:rPr>
              <w:noBreakHyphen/>
              <w:t>trips.</w:t>
            </w:r>
          </w:p>
        </w:tc>
        <w:tc>
          <w:tcPr>
            <w:tcW w:w="0" w:type="auto"/>
            <w:hideMark/>
          </w:tcPr>
          <w:p w14:paraId="12B97B71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lastRenderedPageBreak/>
              <w:t xml:space="preserve">Requests are chunked per focal into batches </w:t>
            </w:r>
            <w:r w:rsidRPr="004243AB">
              <w:rPr>
                <w:rFonts w:ascii="Aptos" w:hAnsi="Aptos"/>
                <w:lang w:val="en-CA"/>
              </w:rPr>
              <w:lastRenderedPageBreak/>
              <w:t>of LLM_BATCH_SIZE.</w:t>
            </w:r>
          </w:p>
        </w:tc>
      </w:tr>
    </w:tbl>
    <w:p w14:paraId="450806B4" w14:textId="77777777" w:rsidR="004243AB" w:rsidRPr="002D033B" w:rsidRDefault="004243AB" w:rsidP="004243AB">
      <w:pPr>
        <w:rPr>
          <w:rFonts w:ascii="Aptos" w:hAnsi="Aptos"/>
          <w:lang w:val="en-CA"/>
        </w:rPr>
      </w:pPr>
      <w:r w:rsidRPr="004243AB">
        <w:rPr>
          <w:rFonts w:ascii="Aptos" w:hAnsi="Aptos"/>
          <w:lang w:val="en-CA"/>
        </w:rPr>
        <w:lastRenderedPageBreak/>
        <w:pict w14:anchorId="4E5679B5">
          <v:rect id="_x0000_i1416" style="width:0;height:1.5pt" o:hralign="center" o:hrstd="t" o:hr="t" fillcolor="#a0a0a0" stroked="f"/>
        </w:pict>
      </w:r>
    </w:p>
    <w:p w14:paraId="5FF608DF" w14:textId="77777777" w:rsidR="004243AB" w:rsidRPr="002D033B" w:rsidRDefault="004243AB" w:rsidP="004243AB">
      <w:pPr>
        <w:pStyle w:val="Heading2"/>
        <w:rPr>
          <w:rFonts w:ascii="Aptos" w:hAnsi="Aptos"/>
          <w:lang w:val="en-CA"/>
        </w:rPr>
      </w:pPr>
      <w:r w:rsidRPr="002D033B">
        <w:rPr>
          <w:rFonts w:ascii="Aptos" w:hAnsi="Aptos"/>
          <w:lang w:val="en-CA"/>
        </w:rPr>
        <w:t>7.2 Rerun scope &amp; controls (Notebook 1)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104"/>
        <w:gridCol w:w="808"/>
        <w:gridCol w:w="1651"/>
        <w:gridCol w:w="3067"/>
      </w:tblGrid>
      <w:tr w:rsidR="004243AB" w:rsidRPr="004243AB" w14:paraId="75217F1F" w14:textId="77777777" w:rsidTr="00424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46" w:type="dxa"/>
            <w:hideMark/>
          </w:tcPr>
          <w:p w14:paraId="7CBF38E9" w14:textId="77777777" w:rsidR="004243AB" w:rsidRPr="004243AB" w:rsidRDefault="004243AB" w:rsidP="004243AB">
            <w:pPr>
              <w:spacing w:after="200" w:line="276" w:lineRule="auto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Name</w:t>
            </w:r>
          </w:p>
        </w:tc>
        <w:tc>
          <w:tcPr>
            <w:tcW w:w="726" w:type="dxa"/>
            <w:hideMark/>
          </w:tcPr>
          <w:p w14:paraId="4EF7440C" w14:textId="77777777" w:rsidR="004243AB" w:rsidRPr="004243AB" w:rsidRDefault="004243AB" w:rsidP="004243A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Default</w:t>
            </w:r>
          </w:p>
        </w:tc>
        <w:tc>
          <w:tcPr>
            <w:tcW w:w="0" w:type="auto"/>
            <w:hideMark/>
          </w:tcPr>
          <w:p w14:paraId="7EFA4E82" w14:textId="77777777" w:rsidR="004243AB" w:rsidRPr="004243AB" w:rsidRDefault="004243AB" w:rsidP="004243A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Purpose</w:t>
            </w:r>
          </w:p>
        </w:tc>
        <w:tc>
          <w:tcPr>
            <w:tcW w:w="0" w:type="auto"/>
            <w:hideMark/>
          </w:tcPr>
          <w:p w14:paraId="63A2BC5F" w14:textId="77777777" w:rsidR="004243AB" w:rsidRPr="004243AB" w:rsidRDefault="004243AB" w:rsidP="004243A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Example</w:t>
            </w:r>
          </w:p>
        </w:tc>
      </w:tr>
      <w:tr w:rsidR="004243AB" w:rsidRPr="004243AB" w14:paraId="24ACD69F" w14:textId="77777777" w:rsidTr="00424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6" w:type="dxa"/>
            <w:hideMark/>
          </w:tcPr>
          <w:p w14:paraId="2116B6B5" w14:textId="77777777" w:rsidR="004243AB" w:rsidRPr="004243AB" w:rsidRDefault="004243AB" w:rsidP="004243AB">
            <w:pPr>
              <w:spacing w:after="200" w:line="276" w:lineRule="auto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RERUN_SCOPE</w:t>
            </w:r>
          </w:p>
        </w:tc>
        <w:tc>
          <w:tcPr>
            <w:tcW w:w="726" w:type="dxa"/>
            <w:hideMark/>
          </w:tcPr>
          <w:p w14:paraId="7F6C0DB3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all</w:t>
            </w:r>
          </w:p>
        </w:tc>
        <w:tc>
          <w:tcPr>
            <w:tcW w:w="0" w:type="auto"/>
            <w:hideMark/>
          </w:tcPr>
          <w:p w14:paraId="6F5684F6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Restrict LLM reruns: all | focal | component.</w:t>
            </w:r>
          </w:p>
        </w:tc>
        <w:tc>
          <w:tcPr>
            <w:tcW w:w="0" w:type="auto"/>
            <w:hideMark/>
          </w:tcPr>
          <w:p w14:paraId="6537B1CC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component reruns only the graph</w:t>
            </w:r>
            <w:r w:rsidRPr="004243AB">
              <w:rPr>
                <w:rFonts w:ascii="Aptos" w:hAnsi="Aptos"/>
                <w:lang w:val="en-CA"/>
              </w:rPr>
              <w:noBreakHyphen/>
              <w:t xml:space="preserve">connected </w:t>
            </w:r>
            <w:proofErr w:type="spellStart"/>
            <w:r w:rsidRPr="004243AB">
              <w:rPr>
                <w:rFonts w:ascii="Aptos" w:hAnsi="Aptos"/>
                <w:lang w:val="en-CA"/>
              </w:rPr>
              <w:t>focals</w:t>
            </w:r>
            <w:proofErr w:type="spellEnd"/>
            <w:r w:rsidRPr="004243AB">
              <w:rPr>
                <w:rFonts w:ascii="Aptos" w:hAnsi="Aptos"/>
                <w:lang w:val="en-CA"/>
              </w:rPr>
              <w:t xml:space="preserve"> to selected seeds.</w:t>
            </w:r>
          </w:p>
        </w:tc>
      </w:tr>
      <w:tr w:rsidR="004243AB" w:rsidRPr="004243AB" w14:paraId="0F6F2100" w14:textId="77777777" w:rsidTr="00424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6" w:type="dxa"/>
            <w:hideMark/>
          </w:tcPr>
          <w:p w14:paraId="15B260BD" w14:textId="77777777" w:rsidR="004243AB" w:rsidRPr="004243AB" w:rsidRDefault="004243AB" w:rsidP="004243AB">
            <w:pPr>
              <w:spacing w:after="200" w:line="276" w:lineRule="auto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RERUN_FOCALS</w:t>
            </w:r>
          </w:p>
        </w:tc>
        <w:tc>
          <w:tcPr>
            <w:tcW w:w="726" w:type="dxa"/>
            <w:hideMark/>
          </w:tcPr>
          <w:p w14:paraId="7735F75E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""</w:t>
            </w:r>
          </w:p>
        </w:tc>
        <w:tc>
          <w:tcPr>
            <w:tcW w:w="0" w:type="auto"/>
            <w:hideMark/>
          </w:tcPr>
          <w:p w14:paraId="6C5FC0A4" w14:textId="2BF9E054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Comma</w:t>
            </w:r>
            <w:r w:rsidRPr="004243AB">
              <w:rPr>
                <w:rFonts w:ascii="Aptos" w:hAnsi="Aptos"/>
                <w:lang w:val="en-CA"/>
              </w:rPr>
              <w:noBreakHyphen/>
              <w:t>separated focal IDs (only for focal/component).</w:t>
            </w:r>
          </w:p>
        </w:tc>
        <w:tc>
          <w:tcPr>
            <w:tcW w:w="0" w:type="auto"/>
            <w:hideMark/>
          </w:tcPr>
          <w:p w14:paraId="306E3835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a</w:t>
            </w:r>
            <w:proofErr w:type="gramStart"/>
            <w:r w:rsidRPr="004243AB">
              <w:rPr>
                <w:rFonts w:ascii="Aptos" w:hAnsi="Aptos"/>
                <w:lang w:val="en-CA"/>
              </w:rPr>
              <w:t>1,a3,g</w:t>
            </w:r>
            <w:proofErr w:type="gramEnd"/>
            <w:r w:rsidRPr="004243AB">
              <w:rPr>
                <w:rFonts w:ascii="Aptos" w:hAnsi="Aptos"/>
                <w:lang w:val="en-CA"/>
              </w:rPr>
              <w:t>3</w:t>
            </w:r>
          </w:p>
        </w:tc>
      </w:tr>
      <w:tr w:rsidR="004243AB" w:rsidRPr="002D033B" w14:paraId="182B8C88" w14:textId="77777777" w:rsidTr="00424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6" w:type="dxa"/>
            <w:hideMark/>
          </w:tcPr>
          <w:p w14:paraId="3551A503" w14:textId="77777777" w:rsidR="004243AB" w:rsidRPr="004243AB" w:rsidRDefault="004243AB" w:rsidP="004243AB">
            <w:pPr>
              <w:spacing w:after="200" w:line="276" w:lineRule="auto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RERUN_PAIR_KEYS</w:t>
            </w:r>
          </w:p>
        </w:tc>
        <w:tc>
          <w:tcPr>
            <w:tcW w:w="726" w:type="dxa"/>
            <w:hideMark/>
          </w:tcPr>
          <w:p w14:paraId="18343DC8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""</w:t>
            </w:r>
          </w:p>
        </w:tc>
        <w:tc>
          <w:tcPr>
            <w:tcW w:w="0" w:type="auto"/>
            <w:hideMark/>
          </w:tcPr>
          <w:p w14:paraId="2732E565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Comma</w:t>
            </w:r>
            <w:r w:rsidRPr="004243AB">
              <w:rPr>
                <w:rFonts w:ascii="Aptos" w:hAnsi="Aptos"/>
                <w:lang w:val="en-CA"/>
              </w:rPr>
              <w:noBreakHyphen/>
              <w:t xml:space="preserve">separated </w:t>
            </w:r>
            <w:proofErr w:type="spellStart"/>
            <w:r w:rsidRPr="004243AB">
              <w:rPr>
                <w:rFonts w:ascii="Aptos" w:hAnsi="Aptos"/>
                <w:lang w:val="en-CA"/>
              </w:rPr>
              <w:t>pair_keys</w:t>
            </w:r>
            <w:proofErr w:type="spellEnd"/>
            <w:r w:rsidRPr="004243AB">
              <w:rPr>
                <w:rFonts w:ascii="Aptos" w:hAnsi="Aptos"/>
                <w:lang w:val="en-CA"/>
              </w:rPr>
              <w:t xml:space="preserve"> to force rerun.</w:t>
            </w:r>
          </w:p>
        </w:tc>
        <w:tc>
          <w:tcPr>
            <w:tcW w:w="0" w:type="auto"/>
            <w:hideMark/>
          </w:tcPr>
          <w:p w14:paraId="66970EF5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`a1</w:t>
            </w:r>
          </w:p>
        </w:tc>
      </w:tr>
      <w:tr w:rsidR="004243AB" w:rsidRPr="002D033B" w14:paraId="3B138564" w14:textId="77777777" w:rsidTr="00424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6" w:type="dxa"/>
            <w:hideMark/>
          </w:tcPr>
          <w:p w14:paraId="59BAF42D" w14:textId="77777777" w:rsidR="004243AB" w:rsidRPr="004243AB" w:rsidRDefault="004243AB" w:rsidP="004243AB">
            <w:pPr>
              <w:spacing w:after="200" w:line="276" w:lineRule="auto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RERUN_ALL_LLM_QUEUED</w:t>
            </w:r>
          </w:p>
        </w:tc>
        <w:tc>
          <w:tcPr>
            <w:tcW w:w="726" w:type="dxa"/>
            <w:hideMark/>
          </w:tcPr>
          <w:p w14:paraId="74365A15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false</w:t>
            </w:r>
          </w:p>
        </w:tc>
        <w:tc>
          <w:tcPr>
            <w:tcW w:w="0" w:type="auto"/>
            <w:hideMark/>
          </w:tcPr>
          <w:p w14:paraId="642ABB82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 xml:space="preserve">If true, rerun </w:t>
            </w:r>
            <w:r w:rsidRPr="004243AB">
              <w:rPr>
                <w:rFonts w:ascii="Aptos" w:hAnsi="Aptos"/>
                <w:b/>
                <w:bCs/>
                <w:lang w:val="en-CA"/>
              </w:rPr>
              <w:t>all</w:t>
            </w:r>
            <w:r w:rsidRPr="004243AB">
              <w:rPr>
                <w:rFonts w:ascii="Aptos" w:hAnsi="Aptos"/>
                <w:lang w:val="en-CA"/>
              </w:rPr>
              <w:t xml:space="preserve"> queued pairs regardless of seeds.</w:t>
            </w:r>
          </w:p>
        </w:tc>
        <w:tc>
          <w:tcPr>
            <w:tcW w:w="0" w:type="auto"/>
            <w:hideMark/>
          </w:tcPr>
          <w:p w14:paraId="56684903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Useful after new global guidance.</w:t>
            </w:r>
          </w:p>
        </w:tc>
      </w:tr>
      <w:tr w:rsidR="004243AB" w:rsidRPr="002D033B" w14:paraId="4408CFA8" w14:textId="77777777" w:rsidTr="00424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6" w:type="dxa"/>
            <w:hideMark/>
          </w:tcPr>
          <w:p w14:paraId="76F11DCC" w14:textId="77777777" w:rsidR="004243AB" w:rsidRPr="004243AB" w:rsidRDefault="004243AB" w:rsidP="004243AB">
            <w:pPr>
              <w:spacing w:after="200" w:line="276" w:lineRule="auto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RERUN_NOTES_JSON</w:t>
            </w:r>
          </w:p>
        </w:tc>
        <w:tc>
          <w:tcPr>
            <w:tcW w:w="726" w:type="dxa"/>
            <w:hideMark/>
          </w:tcPr>
          <w:p w14:paraId="1B111E76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""</w:t>
            </w:r>
          </w:p>
        </w:tc>
        <w:tc>
          <w:tcPr>
            <w:tcW w:w="0" w:type="auto"/>
            <w:hideMark/>
          </w:tcPr>
          <w:p w14:paraId="7ACA5860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JSON map {</w:t>
            </w:r>
            <w:proofErr w:type="spellStart"/>
            <w:r w:rsidRPr="004243AB">
              <w:rPr>
                <w:rFonts w:ascii="Aptos" w:hAnsi="Aptos"/>
                <w:lang w:val="en-CA"/>
              </w:rPr>
              <w:t>pair_key</w:t>
            </w:r>
            <w:proofErr w:type="spellEnd"/>
            <w:r w:rsidRPr="004243AB">
              <w:rPr>
                <w:rFonts w:ascii="Aptos" w:hAnsi="Aptos"/>
                <w:lang w:val="en-CA"/>
              </w:rPr>
              <w:t>: note} injected into LLM context.</w:t>
            </w:r>
          </w:p>
        </w:tc>
        <w:tc>
          <w:tcPr>
            <w:tcW w:w="0" w:type="auto"/>
            <w:hideMark/>
          </w:tcPr>
          <w:p w14:paraId="3FAD4DF7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proofErr w:type="gramStart"/>
            <w:r w:rsidRPr="004243AB">
              <w:rPr>
                <w:rFonts w:ascii="Aptos" w:hAnsi="Aptos"/>
                <w:lang w:val="en-CA"/>
              </w:rPr>
              <w:t>`{ "</w:t>
            </w:r>
            <w:proofErr w:type="gramEnd"/>
            <w:r w:rsidRPr="004243AB">
              <w:rPr>
                <w:rFonts w:ascii="Aptos" w:hAnsi="Aptos"/>
                <w:lang w:val="en-CA"/>
              </w:rPr>
              <w:t>a1</w:t>
            </w:r>
          </w:p>
        </w:tc>
      </w:tr>
      <w:tr w:rsidR="004243AB" w:rsidRPr="002D033B" w14:paraId="321723D0" w14:textId="77777777" w:rsidTr="00424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6" w:type="dxa"/>
            <w:hideMark/>
          </w:tcPr>
          <w:p w14:paraId="21133C32" w14:textId="77777777" w:rsidR="004243AB" w:rsidRPr="004243AB" w:rsidRDefault="004243AB" w:rsidP="004243AB">
            <w:pPr>
              <w:spacing w:after="200" w:line="276" w:lineRule="auto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FOCAL_NOTES_JSON</w:t>
            </w:r>
          </w:p>
        </w:tc>
        <w:tc>
          <w:tcPr>
            <w:tcW w:w="726" w:type="dxa"/>
            <w:hideMark/>
          </w:tcPr>
          <w:p w14:paraId="79F90DAC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""</w:t>
            </w:r>
          </w:p>
        </w:tc>
        <w:tc>
          <w:tcPr>
            <w:tcW w:w="0" w:type="auto"/>
            <w:hideMark/>
          </w:tcPr>
          <w:p w14:paraId="628E7293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JSON map {</w:t>
            </w:r>
            <w:proofErr w:type="spellStart"/>
            <w:r w:rsidRPr="004243AB">
              <w:rPr>
                <w:rFonts w:ascii="Aptos" w:hAnsi="Aptos"/>
                <w:lang w:val="en-CA"/>
              </w:rPr>
              <w:t>focal_id</w:t>
            </w:r>
            <w:proofErr w:type="spellEnd"/>
            <w:r w:rsidRPr="004243AB">
              <w:rPr>
                <w:rFonts w:ascii="Aptos" w:hAnsi="Aptos"/>
                <w:lang w:val="en-CA"/>
              </w:rPr>
              <w:t xml:space="preserve">: note} injected for all that </w:t>
            </w:r>
            <w:proofErr w:type="spellStart"/>
            <w:r w:rsidRPr="004243AB">
              <w:rPr>
                <w:rFonts w:ascii="Aptos" w:hAnsi="Aptos"/>
                <w:lang w:val="en-CA"/>
              </w:rPr>
              <w:t>focal's</w:t>
            </w:r>
            <w:proofErr w:type="spellEnd"/>
            <w:r w:rsidRPr="004243AB">
              <w:rPr>
                <w:rFonts w:ascii="Aptos" w:hAnsi="Aptos"/>
                <w:lang w:val="en-CA"/>
              </w:rPr>
              <w:t xml:space="preserve"> pairs.</w:t>
            </w:r>
          </w:p>
        </w:tc>
        <w:tc>
          <w:tcPr>
            <w:tcW w:w="0" w:type="auto"/>
            <w:hideMark/>
          </w:tcPr>
          <w:p w14:paraId="0DCE4B3F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proofErr w:type="gramStart"/>
            <w:r w:rsidRPr="004243AB">
              <w:rPr>
                <w:rFonts w:ascii="Aptos" w:hAnsi="Aptos"/>
                <w:lang w:val="en-CA"/>
              </w:rPr>
              <w:t>{ "</w:t>
            </w:r>
            <w:proofErr w:type="gramEnd"/>
            <w:r w:rsidRPr="004243AB">
              <w:rPr>
                <w:rFonts w:ascii="Aptos" w:hAnsi="Aptos"/>
                <w:lang w:val="en-CA"/>
              </w:rPr>
              <w:t>g3": "Intl ~ International</w:t>
            </w:r>
            <w:proofErr w:type="gramStart"/>
            <w:r w:rsidRPr="004243AB">
              <w:rPr>
                <w:rFonts w:ascii="Aptos" w:hAnsi="Aptos"/>
                <w:lang w:val="en-CA"/>
              </w:rPr>
              <w:t>" }</w:t>
            </w:r>
            <w:proofErr w:type="gramEnd"/>
          </w:p>
        </w:tc>
      </w:tr>
      <w:tr w:rsidR="004243AB" w:rsidRPr="002D033B" w14:paraId="567C0144" w14:textId="77777777" w:rsidTr="00424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6" w:type="dxa"/>
            <w:hideMark/>
          </w:tcPr>
          <w:p w14:paraId="3CC5AE51" w14:textId="77777777" w:rsidR="004243AB" w:rsidRPr="004243AB" w:rsidRDefault="004243AB" w:rsidP="004243AB">
            <w:pPr>
              <w:spacing w:after="200" w:line="276" w:lineRule="auto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GLOBAL_NOTES</w:t>
            </w:r>
          </w:p>
        </w:tc>
        <w:tc>
          <w:tcPr>
            <w:tcW w:w="726" w:type="dxa"/>
            <w:hideMark/>
          </w:tcPr>
          <w:p w14:paraId="06BD2568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""</w:t>
            </w:r>
          </w:p>
        </w:tc>
        <w:tc>
          <w:tcPr>
            <w:tcW w:w="0" w:type="auto"/>
            <w:hideMark/>
          </w:tcPr>
          <w:p w14:paraId="2150C14D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 xml:space="preserve">A global note appended to every LLM </w:t>
            </w:r>
            <w:r w:rsidRPr="004243AB">
              <w:rPr>
                <w:rFonts w:ascii="Aptos" w:hAnsi="Aptos"/>
                <w:lang w:val="en-CA"/>
              </w:rPr>
              <w:lastRenderedPageBreak/>
              <w:t>rerun prompt.</w:t>
            </w:r>
          </w:p>
        </w:tc>
        <w:tc>
          <w:tcPr>
            <w:tcW w:w="0" w:type="auto"/>
            <w:hideMark/>
          </w:tcPr>
          <w:p w14:paraId="32147B7E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lastRenderedPageBreak/>
              <w:t>"Ignore punctuation variants of LLC"</w:t>
            </w:r>
          </w:p>
        </w:tc>
      </w:tr>
      <w:tr w:rsidR="004243AB" w:rsidRPr="002D033B" w14:paraId="3034B815" w14:textId="77777777" w:rsidTr="00424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6" w:type="dxa"/>
            <w:hideMark/>
          </w:tcPr>
          <w:p w14:paraId="6E496D4F" w14:textId="77777777" w:rsidR="004243AB" w:rsidRPr="004243AB" w:rsidRDefault="004243AB" w:rsidP="004243AB">
            <w:pPr>
              <w:spacing w:after="200" w:line="276" w:lineRule="auto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AUTO_APPROVE_RERUN_YES</w:t>
            </w:r>
          </w:p>
        </w:tc>
        <w:tc>
          <w:tcPr>
            <w:tcW w:w="726" w:type="dxa"/>
            <w:hideMark/>
          </w:tcPr>
          <w:p w14:paraId="11F36737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true</w:t>
            </w:r>
          </w:p>
        </w:tc>
        <w:tc>
          <w:tcPr>
            <w:tcW w:w="0" w:type="auto"/>
            <w:hideMark/>
          </w:tcPr>
          <w:p w14:paraId="41CB51AB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If rerun produces YES with high confidence, auto</w:t>
            </w:r>
            <w:r w:rsidRPr="004243AB">
              <w:rPr>
                <w:rFonts w:ascii="Aptos" w:hAnsi="Aptos"/>
                <w:lang w:val="en-CA"/>
              </w:rPr>
              <w:noBreakHyphen/>
              <w:t>approve that queued pair.</w:t>
            </w:r>
          </w:p>
        </w:tc>
        <w:tc>
          <w:tcPr>
            <w:tcW w:w="0" w:type="auto"/>
            <w:hideMark/>
          </w:tcPr>
          <w:p w14:paraId="3008D8CD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Works with AUTO_APPROVE_RERUN_YES_CONF.</w:t>
            </w:r>
          </w:p>
        </w:tc>
      </w:tr>
      <w:tr w:rsidR="004243AB" w:rsidRPr="002D033B" w14:paraId="154DB755" w14:textId="77777777" w:rsidTr="00424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6" w:type="dxa"/>
            <w:hideMark/>
          </w:tcPr>
          <w:p w14:paraId="7186D6CA" w14:textId="77777777" w:rsidR="004243AB" w:rsidRPr="004243AB" w:rsidRDefault="004243AB" w:rsidP="004243AB">
            <w:pPr>
              <w:spacing w:after="200" w:line="276" w:lineRule="auto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AUTO_APPROVE_RERUN_YES_CONF</w:t>
            </w:r>
          </w:p>
        </w:tc>
        <w:tc>
          <w:tcPr>
            <w:tcW w:w="726" w:type="dxa"/>
            <w:hideMark/>
          </w:tcPr>
          <w:p w14:paraId="5CEB096E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0.9</w:t>
            </w:r>
          </w:p>
        </w:tc>
        <w:tc>
          <w:tcPr>
            <w:tcW w:w="0" w:type="auto"/>
            <w:hideMark/>
          </w:tcPr>
          <w:p w14:paraId="3FD59927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Confidence threshold to auto</w:t>
            </w:r>
            <w:r w:rsidRPr="004243AB">
              <w:rPr>
                <w:rFonts w:ascii="Aptos" w:hAnsi="Aptos"/>
                <w:lang w:val="en-CA"/>
              </w:rPr>
              <w:noBreakHyphen/>
              <w:t>approve a rerun YES.</w:t>
            </w:r>
          </w:p>
        </w:tc>
        <w:tc>
          <w:tcPr>
            <w:tcW w:w="0" w:type="auto"/>
            <w:hideMark/>
          </w:tcPr>
          <w:p w14:paraId="00613EFE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e.g., 0.92 in stricter prod.</w:t>
            </w:r>
          </w:p>
        </w:tc>
      </w:tr>
    </w:tbl>
    <w:p w14:paraId="617EF804" w14:textId="77777777" w:rsidR="004243AB" w:rsidRPr="004243AB" w:rsidRDefault="004243AB" w:rsidP="004243AB">
      <w:pPr>
        <w:rPr>
          <w:rFonts w:ascii="Aptos" w:hAnsi="Aptos"/>
          <w:lang w:val="en-CA"/>
        </w:rPr>
      </w:pPr>
      <w:r w:rsidRPr="004243AB">
        <w:rPr>
          <w:rFonts w:ascii="Aptos" w:hAnsi="Aptos"/>
          <w:lang w:val="en-CA"/>
        </w:rPr>
        <w:pict w14:anchorId="66880392">
          <v:rect id="_x0000_i1417" style="width:0;height:1.5pt" o:hralign="center" o:hrstd="t" o:hr="t" fillcolor="#a0a0a0" stroked="f"/>
        </w:pict>
      </w:r>
    </w:p>
    <w:p w14:paraId="5EFD9DDF" w14:textId="77777777" w:rsidR="004243AB" w:rsidRPr="002D033B" w:rsidRDefault="004243AB" w:rsidP="004243AB">
      <w:pPr>
        <w:pStyle w:val="Heading2"/>
        <w:rPr>
          <w:rFonts w:ascii="Aptos" w:hAnsi="Aptos"/>
          <w:lang w:val="en-CA"/>
        </w:rPr>
      </w:pPr>
      <w:r w:rsidRPr="002D033B">
        <w:rPr>
          <w:rFonts w:ascii="Aptos" w:hAnsi="Aptos"/>
          <w:lang w:val="en-CA"/>
        </w:rPr>
        <w:t>7.3 Admin policies (Notebook 2)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730"/>
        <w:gridCol w:w="923"/>
        <w:gridCol w:w="3609"/>
        <w:gridCol w:w="2368"/>
      </w:tblGrid>
      <w:tr w:rsidR="004243AB" w:rsidRPr="004243AB" w14:paraId="5B6BCE3C" w14:textId="77777777" w:rsidTr="00424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29E6DD8" w14:textId="77777777" w:rsidR="004243AB" w:rsidRPr="004243AB" w:rsidRDefault="004243AB" w:rsidP="004243AB">
            <w:pPr>
              <w:spacing w:after="200" w:line="276" w:lineRule="auto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Name</w:t>
            </w:r>
          </w:p>
        </w:tc>
        <w:tc>
          <w:tcPr>
            <w:tcW w:w="0" w:type="auto"/>
            <w:hideMark/>
          </w:tcPr>
          <w:p w14:paraId="52E8DEA5" w14:textId="77777777" w:rsidR="004243AB" w:rsidRPr="004243AB" w:rsidRDefault="004243AB" w:rsidP="004243A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Default</w:t>
            </w:r>
          </w:p>
        </w:tc>
        <w:tc>
          <w:tcPr>
            <w:tcW w:w="0" w:type="auto"/>
            <w:hideMark/>
          </w:tcPr>
          <w:p w14:paraId="4AB23E5A" w14:textId="77777777" w:rsidR="004243AB" w:rsidRPr="004243AB" w:rsidRDefault="004243AB" w:rsidP="004243A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Purpose</w:t>
            </w:r>
          </w:p>
        </w:tc>
        <w:tc>
          <w:tcPr>
            <w:tcW w:w="0" w:type="auto"/>
            <w:hideMark/>
          </w:tcPr>
          <w:p w14:paraId="330ED771" w14:textId="77777777" w:rsidR="004243AB" w:rsidRPr="004243AB" w:rsidRDefault="004243AB" w:rsidP="004243A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Notes</w:t>
            </w:r>
          </w:p>
        </w:tc>
      </w:tr>
      <w:tr w:rsidR="004243AB" w:rsidRPr="004243AB" w14:paraId="491FD71F" w14:textId="77777777" w:rsidTr="00424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3B8E0" w14:textId="77777777" w:rsidR="004243AB" w:rsidRPr="004243AB" w:rsidRDefault="004243AB" w:rsidP="004243AB">
            <w:pPr>
              <w:spacing w:after="200" w:line="276" w:lineRule="auto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FINALIZE</w:t>
            </w:r>
          </w:p>
        </w:tc>
        <w:tc>
          <w:tcPr>
            <w:tcW w:w="0" w:type="auto"/>
            <w:hideMark/>
          </w:tcPr>
          <w:p w14:paraId="4268447D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false</w:t>
            </w:r>
          </w:p>
        </w:tc>
        <w:tc>
          <w:tcPr>
            <w:tcW w:w="0" w:type="auto"/>
            <w:hideMark/>
          </w:tcPr>
          <w:p w14:paraId="35184474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 xml:space="preserve">When true, writes to </w:t>
            </w:r>
            <w:proofErr w:type="spellStart"/>
            <w:r w:rsidRPr="004243AB">
              <w:rPr>
                <w:rFonts w:ascii="Aptos" w:hAnsi="Aptos"/>
                <w:lang w:val="en-CA"/>
              </w:rPr>
              <w:t>decisions_</w:t>
            </w:r>
            <w:proofErr w:type="gramStart"/>
            <w:r w:rsidRPr="004243AB">
              <w:rPr>
                <w:rFonts w:ascii="Aptos" w:hAnsi="Aptos"/>
                <w:lang w:val="en-CA"/>
              </w:rPr>
              <w:t>history.silver</w:t>
            </w:r>
            <w:proofErr w:type="spellEnd"/>
            <w:proofErr w:type="gramEnd"/>
            <w:r w:rsidRPr="004243AB">
              <w:rPr>
                <w:rFonts w:ascii="Aptos" w:hAnsi="Aptos"/>
                <w:lang w:val="en-CA"/>
              </w:rPr>
              <w:t xml:space="preserve"> and </w:t>
            </w:r>
            <w:proofErr w:type="spellStart"/>
            <w:r w:rsidRPr="004243AB">
              <w:rPr>
                <w:rFonts w:ascii="Aptos" w:hAnsi="Aptos"/>
                <w:lang w:val="en-CA"/>
              </w:rPr>
              <w:t>clean_proposals_</w:t>
            </w:r>
            <w:proofErr w:type="gramStart"/>
            <w:r w:rsidRPr="004243AB">
              <w:rPr>
                <w:rFonts w:ascii="Aptos" w:hAnsi="Aptos"/>
                <w:lang w:val="en-CA"/>
              </w:rPr>
              <w:t>accumulated.silver</w:t>
            </w:r>
            <w:proofErr w:type="spellEnd"/>
            <w:proofErr w:type="gramEnd"/>
            <w:r w:rsidRPr="004243AB">
              <w:rPr>
                <w:rFonts w:ascii="Aptos" w:hAnsi="Aptos"/>
                <w:lang w:val="en-CA"/>
              </w:rPr>
              <w:t>, then re</w:t>
            </w:r>
            <w:r w:rsidRPr="004243AB">
              <w:rPr>
                <w:rFonts w:ascii="Aptos" w:hAnsi="Aptos"/>
                <w:lang w:val="en-CA"/>
              </w:rPr>
              <w:noBreakHyphen/>
              <w:t xml:space="preserve">applies mapping to produce </w:t>
            </w:r>
            <w:proofErr w:type="spellStart"/>
            <w:r w:rsidRPr="004243AB">
              <w:rPr>
                <w:rFonts w:ascii="Aptos" w:hAnsi="Aptos"/>
                <w:lang w:val="en-CA"/>
              </w:rPr>
              <w:t>PostApply</w:t>
            </w:r>
            <w:proofErr w:type="spellEnd"/>
            <w:r w:rsidRPr="004243AB">
              <w:rPr>
                <w:rFonts w:ascii="Aptos" w:hAnsi="Aptos"/>
                <w:lang w:val="en-CA"/>
              </w:rPr>
              <w:t xml:space="preserve"> + Gold.</w:t>
            </w:r>
          </w:p>
        </w:tc>
        <w:tc>
          <w:tcPr>
            <w:tcW w:w="0" w:type="auto"/>
            <w:hideMark/>
          </w:tcPr>
          <w:p w14:paraId="7F06F632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 xml:space="preserve">In UAT, keep false to review </w:t>
            </w:r>
            <w:proofErr w:type="spellStart"/>
            <w:r w:rsidRPr="004243AB">
              <w:rPr>
                <w:rFonts w:ascii="Aptos" w:hAnsi="Aptos"/>
                <w:lang w:val="en-CA"/>
              </w:rPr>
              <w:t>final_</w:t>
            </w:r>
            <w:proofErr w:type="gramStart"/>
            <w:r w:rsidRPr="004243AB">
              <w:rPr>
                <w:rFonts w:ascii="Aptos" w:hAnsi="Aptos"/>
                <w:lang w:val="en-CA"/>
              </w:rPr>
              <w:t>proposals.preview</w:t>
            </w:r>
            <w:proofErr w:type="spellEnd"/>
            <w:proofErr w:type="gramEnd"/>
            <w:r w:rsidRPr="004243AB">
              <w:rPr>
                <w:rFonts w:ascii="Aptos" w:hAnsi="Aptos"/>
                <w:lang w:val="en-CA"/>
              </w:rPr>
              <w:t xml:space="preserve"> before committing.</w:t>
            </w:r>
          </w:p>
        </w:tc>
      </w:tr>
      <w:tr w:rsidR="004243AB" w:rsidRPr="004243AB" w14:paraId="563E8BF2" w14:textId="77777777" w:rsidTr="00424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C9CF2" w14:textId="77777777" w:rsidR="004243AB" w:rsidRPr="004243AB" w:rsidRDefault="004243AB" w:rsidP="004243AB">
            <w:pPr>
              <w:spacing w:after="200" w:line="276" w:lineRule="auto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ADMIN_REVIEW</w:t>
            </w:r>
          </w:p>
        </w:tc>
        <w:tc>
          <w:tcPr>
            <w:tcW w:w="0" w:type="auto"/>
            <w:hideMark/>
          </w:tcPr>
          <w:p w14:paraId="5E6DE434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false</w:t>
            </w:r>
          </w:p>
        </w:tc>
        <w:tc>
          <w:tcPr>
            <w:tcW w:w="0" w:type="auto"/>
            <w:hideMark/>
          </w:tcPr>
          <w:p w14:paraId="38D87522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 xml:space="preserve">If true, require admin confirmation for </w:t>
            </w:r>
            <w:r w:rsidRPr="004243AB">
              <w:rPr>
                <w:rFonts w:ascii="Aptos" w:hAnsi="Aptos"/>
                <w:b/>
                <w:bCs/>
                <w:lang w:val="en-CA"/>
              </w:rPr>
              <w:t>all</w:t>
            </w:r>
            <w:r w:rsidRPr="004243AB">
              <w:rPr>
                <w:rFonts w:ascii="Aptos" w:hAnsi="Aptos"/>
                <w:lang w:val="en-CA"/>
              </w:rPr>
              <w:t xml:space="preserve"> suggested merges (ignore auto + LLM YES until admin approves).</w:t>
            </w:r>
          </w:p>
        </w:tc>
        <w:tc>
          <w:tcPr>
            <w:tcW w:w="0" w:type="auto"/>
            <w:hideMark/>
          </w:tcPr>
          <w:p w14:paraId="631275D0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Can be used temporarily during go</w:t>
            </w:r>
            <w:r w:rsidRPr="004243AB">
              <w:rPr>
                <w:rFonts w:ascii="Aptos" w:hAnsi="Aptos"/>
                <w:lang w:val="en-CA"/>
              </w:rPr>
              <w:noBreakHyphen/>
              <w:t>live.</w:t>
            </w:r>
          </w:p>
        </w:tc>
      </w:tr>
    </w:tbl>
    <w:p w14:paraId="388BA585" w14:textId="77777777" w:rsidR="004243AB" w:rsidRPr="004243AB" w:rsidRDefault="004243AB" w:rsidP="004243AB">
      <w:pPr>
        <w:rPr>
          <w:rFonts w:ascii="Aptos" w:hAnsi="Aptos"/>
          <w:lang w:val="en-CA"/>
        </w:rPr>
      </w:pPr>
      <w:r w:rsidRPr="004243AB">
        <w:rPr>
          <w:rFonts w:ascii="Aptos" w:hAnsi="Aptos"/>
          <w:b/>
          <w:bCs/>
          <w:lang w:val="en-CA"/>
        </w:rPr>
        <w:t>How ADMIN_REVIEW works:</w:t>
      </w:r>
      <w:r w:rsidRPr="004243AB">
        <w:rPr>
          <w:rFonts w:ascii="Aptos" w:hAnsi="Aptos"/>
          <w:lang w:val="en-CA"/>
        </w:rPr>
        <w:t xml:space="preserve"> When enabled, downstream pipelines must treat </w:t>
      </w:r>
      <w:proofErr w:type="spellStart"/>
      <w:r w:rsidRPr="004243AB">
        <w:rPr>
          <w:rFonts w:ascii="Aptos" w:hAnsi="Aptos"/>
          <w:lang w:val="en-CA"/>
        </w:rPr>
        <w:t>final_</w:t>
      </w:r>
      <w:proofErr w:type="gramStart"/>
      <w:r w:rsidRPr="004243AB">
        <w:rPr>
          <w:rFonts w:ascii="Aptos" w:hAnsi="Aptos"/>
          <w:lang w:val="en-CA"/>
        </w:rPr>
        <w:t>proposals.preview</w:t>
      </w:r>
      <w:proofErr w:type="spellEnd"/>
      <w:proofErr w:type="gramEnd"/>
      <w:r w:rsidRPr="004243AB">
        <w:rPr>
          <w:rFonts w:ascii="Aptos" w:hAnsi="Aptos"/>
          <w:lang w:val="en-CA"/>
        </w:rPr>
        <w:t xml:space="preserve"> as advisory. Only rows that also appear with APPROVE in </w:t>
      </w:r>
      <w:proofErr w:type="spellStart"/>
      <w:r w:rsidRPr="004243AB">
        <w:rPr>
          <w:rFonts w:ascii="Aptos" w:hAnsi="Aptos"/>
          <w:lang w:val="en-CA"/>
        </w:rPr>
        <w:t>admin_</w:t>
      </w:r>
      <w:proofErr w:type="gramStart"/>
      <w:r w:rsidRPr="004243AB">
        <w:rPr>
          <w:rFonts w:ascii="Aptos" w:hAnsi="Aptos"/>
          <w:lang w:val="en-CA"/>
        </w:rPr>
        <w:t>gate.silver</w:t>
      </w:r>
      <w:proofErr w:type="spellEnd"/>
      <w:proofErr w:type="gramEnd"/>
      <w:r w:rsidRPr="004243AB">
        <w:rPr>
          <w:rFonts w:ascii="Aptos" w:hAnsi="Aptos"/>
          <w:lang w:val="en-CA"/>
        </w:rPr>
        <w:t xml:space="preserve"> should be treated as effective proposals.</w:t>
      </w:r>
    </w:p>
    <w:p w14:paraId="6059BAA7" w14:textId="77777777" w:rsidR="004243AB" w:rsidRPr="004243AB" w:rsidRDefault="004243AB" w:rsidP="004243AB">
      <w:pPr>
        <w:rPr>
          <w:rFonts w:ascii="Aptos" w:hAnsi="Aptos"/>
          <w:lang w:val="en-CA"/>
        </w:rPr>
      </w:pPr>
      <w:r w:rsidRPr="004243AB">
        <w:rPr>
          <w:rFonts w:ascii="Aptos" w:hAnsi="Aptos"/>
          <w:lang w:val="en-CA"/>
        </w:rPr>
        <w:pict w14:anchorId="0AFDEAAF">
          <v:rect id="_x0000_i1418" style="width:0;height:1.5pt" o:hralign="center" o:hrstd="t" o:hr="t" fillcolor="#a0a0a0" stroked="f"/>
        </w:pict>
      </w:r>
    </w:p>
    <w:p w14:paraId="6D5A829D" w14:textId="77777777" w:rsidR="004243AB" w:rsidRPr="002D033B" w:rsidRDefault="004243AB" w:rsidP="004243AB">
      <w:pPr>
        <w:pStyle w:val="Heading2"/>
        <w:rPr>
          <w:rFonts w:ascii="Aptos" w:hAnsi="Aptos"/>
          <w:lang w:val="en-CA"/>
        </w:rPr>
      </w:pPr>
      <w:r w:rsidRPr="002D033B">
        <w:rPr>
          <w:rFonts w:ascii="Aptos" w:hAnsi="Aptos"/>
          <w:lang w:val="en-CA"/>
        </w:rPr>
        <w:t>7.4 Similarity composition (optional)</w:t>
      </w:r>
    </w:p>
    <w:p w14:paraId="4451BB18" w14:textId="77777777" w:rsidR="004243AB" w:rsidRPr="004243AB" w:rsidRDefault="004243AB" w:rsidP="004243AB">
      <w:pPr>
        <w:rPr>
          <w:rFonts w:ascii="Aptos" w:hAnsi="Aptos"/>
          <w:lang w:val="en-CA"/>
        </w:rPr>
      </w:pPr>
      <w:r w:rsidRPr="004243AB">
        <w:rPr>
          <w:rFonts w:ascii="Aptos" w:hAnsi="Aptos"/>
          <w:lang w:val="en-CA"/>
        </w:rPr>
        <w:t>If you introduce hybrid similarity (embeddings + fuzzy/</w:t>
      </w:r>
      <w:proofErr w:type="spellStart"/>
      <w:r w:rsidRPr="004243AB">
        <w:rPr>
          <w:rFonts w:ascii="Aptos" w:hAnsi="Aptos"/>
          <w:lang w:val="en-CA"/>
        </w:rPr>
        <w:t>Levenshtein</w:t>
      </w:r>
      <w:proofErr w:type="spellEnd"/>
      <w:r w:rsidRPr="004243AB">
        <w:rPr>
          <w:rFonts w:ascii="Aptos" w:hAnsi="Aptos"/>
          <w:lang w:val="en-CA"/>
        </w:rPr>
        <w:t>), expose the weights as env vars and compute a combined score used for routing thresholds.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762"/>
        <w:gridCol w:w="4940"/>
      </w:tblGrid>
      <w:tr w:rsidR="004243AB" w:rsidRPr="004243AB" w14:paraId="2DB9F0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35D84" w14:textId="77777777" w:rsidR="004243AB" w:rsidRPr="004243AB" w:rsidRDefault="004243AB" w:rsidP="004243AB">
            <w:pPr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0A7439A" w14:textId="77777777" w:rsidR="004243AB" w:rsidRPr="004243AB" w:rsidRDefault="004243AB" w:rsidP="004243AB">
            <w:pPr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0BD9630F" w14:textId="77777777" w:rsidR="004243AB" w:rsidRPr="004243AB" w:rsidRDefault="004243AB" w:rsidP="004243AB">
            <w:pPr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Purpose</w:t>
            </w:r>
          </w:p>
        </w:tc>
      </w:tr>
      <w:tr w:rsidR="004243AB" w:rsidRPr="004243AB" w14:paraId="6F03D5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A0F84" w14:textId="77777777" w:rsidR="004243AB" w:rsidRPr="004243AB" w:rsidRDefault="004243AB" w:rsidP="004243AB">
            <w:pPr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lastRenderedPageBreak/>
              <w:t>SIM_EMB_WEIGHT</w:t>
            </w:r>
          </w:p>
        </w:tc>
        <w:tc>
          <w:tcPr>
            <w:tcW w:w="0" w:type="auto"/>
            <w:vAlign w:val="center"/>
            <w:hideMark/>
          </w:tcPr>
          <w:p w14:paraId="21422D72" w14:textId="77777777" w:rsidR="004243AB" w:rsidRPr="004243AB" w:rsidRDefault="004243AB" w:rsidP="004243AB">
            <w:pPr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02D636E0" w14:textId="77777777" w:rsidR="004243AB" w:rsidRPr="004243AB" w:rsidRDefault="004243AB" w:rsidP="004243AB">
            <w:pPr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Weight for embedding similarity in combined score.</w:t>
            </w:r>
          </w:p>
        </w:tc>
      </w:tr>
      <w:tr w:rsidR="004243AB" w:rsidRPr="004243AB" w14:paraId="19BEFA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A4E48" w14:textId="77777777" w:rsidR="004243AB" w:rsidRPr="004243AB" w:rsidRDefault="004243AB" w:rsidP="004243AB">
            <w:pPr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SIM_FUZZ_WEIGHT</w:t>
            </w:r>
          </w:p>
        </w:tc>
        <w:tc>
          <w:tcPr>
            <w:tcW w:w="0" w:type="auto"/>
            <w:vAlign w:val="center"/>
            <w:hideMark/>
          </w:tcPr>
          <w:p w14:paraId="6939D4D4" w14:textId="77777777" w:rsidR="004243AB" w:rsidRPr="004243AB" w:rsidRDefault="004243AB" w:rsidP="004243AB">
            <w:pPr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14:paraId="6AA6BD74" w14:textId="77777777" w:rsidR="004243AB" w:rsidRPr="004243AB" w:rsidRDefault="004243AB" w:rsidP="004243AB">
            <w:pPr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Weight for fuzzy similarity in combined score.</w:t>
            </w:r>
          </w:p>
        </w:tc>
      </w:tr>
    </w:tbl>
    <w:p w14:paraId="4EA7BD39" w14:textId="77777777" w:rsidR="004243AB" w:rsidRPr="004243AB" w:rsidRDefault="004243AB" w:rsidP="004243AB">
      <w:pPr>
        <w:rPr>
          <w:rFonts w:ascii="Aptos" w:hAnsi="Aptos"/>
          <w:lang w:val="en-CA"/>
        </w:rPr>
      </w:pPr>
      <w:r w:rsidRPr="004243AB">
        <w:rPr>
          <w:rFonts w:ascii="Aptos" w:hAnsi="Aptos"/>
          <w:b/>
          <w:bCs/>
          <w:lang w:val="en-CA"/>
        </w:rPr>
        <w:t>Note:</w:t>
      </w:r>
      <w:r w:rsidRPr="004243AB">
        <w:rPr>
          <w:rFonts w:ascii="Aptos" w:hAnsi="Aptos"/>
          <w:lang w:val="en-CA"/>
        </w:rPr>
        <w:t xml:space="preserve"> In the current notebooks we use embeddings only for score. If you add fuzzy components, ensure the combined score still maps to calibrated thresholds (T_AUTO, T_LLM_LOW).</w:t>
      </w:r>
    </w:p>
    <w:p w14:paraId="14130322" w14:textId="77777777" w:rsidR="004243AB" w:rsidRPr="004243AB" w:rsidRDefault="004243AB" w:rsidP="004243AB">
      <w:pPr>
        <w:rPr>
          <w:rFonts w:ascii="Aptos" w:hAnsi="Aptos"/>
          <w:lang w:val="en-CA"/>
        </w:rPr>
      </w:pPr>
      <w:r w:rsidRPr="004243AB">
        <w:rPr>
          <w:rFonts w:ascii="Aptos" w:hAnsi="Aptos"/>
          <w:lang w:val="en-CA"/>
        </w:rPr>
        <w:pict w14:anchorId="4A20EB9A">
          <v:rect id="_x0000_i1419" style="width:0;height:1.5pt" o:hralign="center" o:hrstd="t" o:hr="t" fillcolor="#a0a0a0" stroked="f"/>
        </w:pict>
      </w:r>
    </w:p>
    <w:p w14:paraId="386BF782" w14:textId="77777777" w:rsidR="004243AB" w:rsidRPr="002D033B" w:rsidRDefault="004243AB" w:rsidP="004243AB">
      <w:pPr>
        <w:pStyle w:val="Heading2"/>
        <w:rPr>
          <w:rFonts w:ascii="Aptos" w:hAnsi="Aptos"/>
          <w:lang w:val="en-CA"/>
        </w:rPr>
      </w:pPr>
      <w:r w:rsidRPr="002D033B">
        <w:rPr>
          <w:rFonts w:ascii="Aptos" w:hAnsi="Aptos"/>
          <w:lang w:val="en-CA"/>
        </w:rPr>
        <w:t>7.5 Azure OpenAI (AOAI)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576"/>
        <w:gridCol w:w="1012"/>
        <w:gridCol w:w="4042"/>
      </w:tblGrid>
      <w:tr w:rsidR="004243AB" w:rsidRPr="004243AB" w14:paraId="6293FB9E" w14:textId="77777777" w:rsidTr="00424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1030CFF" w14:textId="77777777" w:rsidR="004243AB" w:rsidRPr="004243AB" w:rsidRDefault="004243AB" w:rsidP="004243AB">
            <w:pPr>
              <w:spacing w:after="200" w:line="276" w:lineRule="auto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Name</w:t>
            </w:r>
          </w:p>
        </w:tc>
        <w:tc>
          <w:tcPr>
            <w:tcW w:w="0" w:type="auto"/>
            <w:hideMark/>
          </w:tcPr>
          <w:p w14:paraId="0D165327" w14:textId="77777777" w:rsidR="004243AB" w:rsidRPr="004243AB" w:rsidRDefault="004243AB" w:rsidP="004243A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Default</w:t>
            </w:r>
          </w:p>
        </w:tc>
        <w:tc>
          <w:tcPr>
            <w:tcW w:w="0" w:type="auto"/>
            <w:hideMark/>
          </w:tcPr>
          <w:p w14:paraId="2C80C1B5" w14:textId="77777777" w:rsidR="004243AB" w:rsidRPr="004243AB" w:rsidRDefault="004243AB" w:rsidP="004243A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Purpose</w:t>
            </w:r>
          </w:p>
        </w:tc>
      </w:tr>
      <w:tr w:rsidR="004243AB" w:rsidRPr="004243AB" w14:paraId="3D230BF4" w14:textId="77777777" w:rsidTr="00424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28C572" w14:textId="77777777" w:rsidR="004243AB" w:rsidRPr="004243AB" w:rsidRDefault="004243AB" w:rsidP="004243AB">
            <w:pPr>
              <w:spacing w:after="200" w:line="276" w:lineRule="auto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AOAI_ENDPOINT</w:t>
            </w:r>
          </w:p>
        </w:tc>
        <w:tc>
          <w:tcPr>
            <w:tcW w:w="0" w:type="auto"/>
            <w:hideMark/>
          </w:tcPr>
          <w:p w14:paraId="512B9994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—</w:t>
            </w:r>
          </w:p>
        </w:tc>
        <w:tc>
          <w:tcPr>
            <w:tcW w:w="0" w:type="auto"/>
            <w:hideMark/>
          </w:tcPr>
          <w:p w14:paraId="10AFA394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Azure OpenAI endpoint (e.g., https://&lt;resource</w:t>
            </w:r>
            <w:proofErr w:type="gramStart"/>
            <w:r w:rsidRPr="004243AB">
              <w:rPr>
                <w:rFonts w:ascii="Aptos" w:hAnsi="Aptos"/>
                <w:lang w:val="en-CA"/>
              </w:rPr>
              <w:t>&gt;.openai.azure.com</w:t>
            </w:r>
            <w:proofErr w:type="gramEnd"/>
            <w:r w:rsidRPr="004243AB">
              <w:rPr>
                <w:rFonts w:ascii="Aptos" w:hAnsi="Aptos"/>
                <w:lang w:val="en-CA"/>
              </w:rPr>
              <w:t>).</w:t>
            </w:r>
          </w:p>
        </w:tc>
      </w:tr>
      <w:tr w:rsidR="004243AB" w:rsidRPr="004243AB" w14:paraId="607212CC" w14:textId="77777777" w:rsidTr="00424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E6969" w14:textId="77777777" w:rsidR="004243AB" w:rsidRPr="004243AB" w:rsidRDefault="004243AB" w:rsidP="004243AB">
            <w:pPr>
              <w:spacing w:after="200" w:line="276" w:lineRule="auto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AOAI_CHAT_DEPLOYMENT</w:t>
            </w:r>
          </w:p>
        </w:tc>
        <w:tc>
          <w:tcPr>
            <w:tcW w:w="0" w:type="auto"/>
            <w:hideMark/>
          </w:tcPr>
          <w:p w14:paraId="666E857C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—</w:t>
            </w:r>
          </w:p>
        </w:tc>
        <w:tc>
          <w:tcPr>
            <w:tcW w:w="0" w:type="auto"/>
            <w:hideMark/>
          </w:tcPr>
          <w:p w14:paraId="3903C38F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Deployed chat model name (e.g., gpt-4.1).</w:t>
            </w:r>
          </w:p>
        </w:tc>
      </w:tr>
      <w:tr w:rsidR="004243AB" w:rsidRPr="004243AB" w14:paraId="519C1C92" w14:textId="77777777" w:rsidTr="00424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811C0" w14:textId="77777777" w:rsidR="004243AB" w:rsidRPr="004243AB" w:rsidRDefault="004243AB" w:rsidP="004243AB">
            <w:pPr>
              <w:spacing w:after="200" w:line="276" w:lineRule="auto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AOAI_EMBEDDING_DEPLOYMENT</w:t>
            </w:r>
          </w:p>
        </w:tc>
        <w:tc>
          <w:tcPr>
            <w:tcW w:w="0" w:type="auto"/>
            <w:hideMark/>
          </w:tcPr>
          <w:p w14:paraId="4EDDACF8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—</w:t>
            </w:r>
          </w:p>
        </w:tc>
        <w:tc>
          <w:tcPr>
            <w:tcW w:w="0" w:type="auto"/>
            <w:hideMark/>
          </w:tcPr>
          <w:p w14:paraId="2941851B" w14:textId="77777777" w:rsidR="004243AB" w:rsidRPr="004243AB" w:rsidRDefault="004243AB" w:rsidP="004243A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Embedding deployment name (e.g., text-embedding-3-small).</w:t>
            </w:r>
          </w:p>
        </w:tc>
      </w:tr>
      <w:tr w:rsidR="004243AB" w:rsidRPr="004243AB" w14:paraId="4FF7D1AE" w14:textId="77777777" w:rsidTr="00424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0FCFB" w14:textId="77777777" w:rsidR="004243AB" w:rsidRPr="004243AB" w:rsidRDefault="004243AB" w:rsidP="004243AB">
            <w:pPr>
              <w:spacing w:after="200" w:line="276" w:lineRule="auto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AOAI_API_VERSION</w:t>
            </w:r>
          </w:p>
        </w:tc>
        <w:tc>
          <w:tcPr>
            <w:tcW w:w="0" w:type="auto"/>
            <w:hideMark/>
          </w:tcPr>
          <w:p w14:paraId="59F61142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2024-08-01-preview</w:t>
            </w:r>
          </w:p>
        </w:tc>
        <w:tc>
          <w:tcPr>
            <w:tcW w:w="0" w:type="auto"/>
            <w:hideMark/>
          </w:tcPr>
          <w:p w14:paraId="5000F65B" w14:textId="77777777" w:rsidR="004243AB" w:rsidRPr="004243AB" w:rsidRDefault="004243AB" w:rsidP="004243A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API version.</w:t>
            </w:r>
          </w:p>
        </w:tc>
      </w:tr>
    </w:tbl>
    <w:p w14:paraId="7133EB22" w14:textId="77777777" w:rsidR="004243AB" w:rsidRPr="004243AB" w:rsidRDefault="004243AB" w:rsidP="004243AB">
      <w:pPr>
        <w:rPr>
          <w:rFonts w:ascii="Aptos" w:hAnsi="Aptos"/>
          <w:lang w:val="en-CA"/>
        </w:rPr>
      </w:pPr>
      <w:r w:rsidRPr="004243AB">
        <w:rPr>
          <w:rFonts w:ascii="Aptos" w:hAnsi="Aptos"/>
          <w:b/>
          <w:bCs/>
          <w:lang w:val="en-CA"/>
        </w:rPr>
        <w:t>Auth:</w:t>
      </w:r>
      <w:r w:rsidRPr="004243AB">
        <w:rPr>
          <w:rFonts w:ascii="Aptos" w:hAnsi="Aptos"/>
          <w:lang w:val="en-CA"/>
        </w:rPr>
        <w:t xml:space="preserve"> Both notebooks use </w:t>
      </w:r>
      <w:r w:rsidRPr="004243AB">
        <w:rPr>
          <w:rFonts w:ascii="Aptos" w:hAnsi="Aptos"/>
          <w:b/>
          <w:bCs/>
          <w:lang w:val="en-CA"/>
        </w:rPr>
        <w:t>Managed Identity</w:t>
      </w:r>
      <w:r w:rsidRPr="004243AB">
        <w:rPr>
          <w:rFonts w:ascii="Aptos" w:hAnsi="Aptos"/>
          <w:lang w:val="en-CA"/>
        </w:rPr>
        <w:t xml:space="preserve"> via </w:t>
      </w:r>
      <w:proofErr w:type="spellStart"/>
      <w:r w:rsidRPr="004243AB">
        <w:rPr>
          <w:rFonts w:ascii="Aptos" w:hAnsi="Aptos"/>
          <w:lang w:val="en-CA"/>
        </w:rPr>
        <w:t>DefaultAzureCredential</w:t>
      </w:r>
      <w:proofErr w:type="spellEnd"/>
      <w:r w:rsidRPr="004243AB">
        <w:rPr>
          <w:rFonts w:ascii="Aptos" w:hAnsi="Aptos"/>
          <w:lang w:val="en-CA"/>
        </w:rPr>
        <w:t>. Ensure the workspace identity has Cognitive Services OpenAI User on the AOAI resource.</w:t>
      </w:r>
    </w:p>
    <w:p w14:paraId="6FD058E8" w14:textId="77777777" w:rsidR="004243AB" w:rsidRPr="004243AB" w:rsidRDefault="004243AB" w:rsidP="004243AB">
      <w:pPr>
        <w:rPr>
          <w:rFonts w:ascii="Aptos" w:hAnsi="Aptos"/>
          <w:lang w:val="en-CA"/>
        </w:rPr>
      </w:pPr>
      <w:r w:rsidRPr="004243AB">
        <w:rPr>
          <w:rFonts w:ascii="Aptos" w:hAnsi="Aptos"/>
          <w:lang w:val="en-CA"/>
        </w:rPr>
        <w:pict w14:anchorId="6BFB5D57">
          <v:rect id="_x0000_i1420" style="width:0;height:1.5pt" o:hralign="center" o:hrstd="t" o:hr="t" fillcolor="#a0a0a0" stroked="f"/>
        </w:pict>
      </w:r>
    </w:p>
    <w:p w14:paraId="26EFA94E" w14:textId="77777777" w:rsidR="004243AB" w:rsidRPr="002D033B" w:rsidRDefault="004243AB" w:rsidP="004243AB">
      <w:pPr>
        <w:pStyle w:val="Heading2"/>
        <w:rPr>
          <w:rFonts w:ascii="Aptos" w:hAnsi="Aptos"/>
          <w:lang w:val="en-CA"/>
        </w:rPr>
      </w:pPr>
      <w:r w:rsidRPr="002D033B">
        <w:rPr>
          <w:rFonts w:ascii="Aptos" w:hAnsi="Aptos"/>
          <w:lang w:val="en-CA"/>
        </w:rPr>
        <w:t>7.6 Paths &amp; tables</w:t>
      </w:r>
    </w:p>
    <w:p w14:paraId="533ED3E6" w14:textId="77777777" w:rsidR="004243AB" w:rsidRPr="004243AB" w:rsidRDefault="004243AB" w:rsidP="004243AB">
      <w:pPr>
        <w:rPr>
          <w:rFonts w:ascii="Aptos" w:hAnsi="Aptos"/>
          <w:lang w:val="en-CA"/>
        </w:rPr>
      </w:pPr>
      <w:r w:rsidRPr="004243AB">
        <w:rPr>
          <w:rFonts w:ascii="Aptos" w:hAnsi="Aptos"/>
          <w:lang w:val="en-CA"/>
        </w:rPr>
        <w:t>Set a single base directory per environment and the notebooks will write/read all tables beneath it.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981"/>
        <w:gridCol w:w="2512"/>
      </w:tblGrid>
      <w:tr w:rsidR="004243AB" w:rsidRPr="004243AB" w14:paraId="305E73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41218" w14:textId="77777777" w:rsidR="004243AB" w:rsidRPr="004243AB" w:rsidRDefault="004243AB" w:rsidP="004243AB">
            <w:pPr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0470001" w14:textId="77777777" w:rsidR="004243AB" w:rsidRPr="004243AB" w:rsidRDefault="004243AB" w:rsidP="004243AB">
            <w:pPr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2ED805AC" w14:textId="77777777" w:rsidR="004243AB" w:rsidRPr="004243AB" w:rsidRDefault="004243AB" w:rsidP="004243AB">
            <w:pPr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Example</w:t>
            </w:r>
          </w:p>
        </w:tc>
      </w:tr>
      <w:tr w:rsidR="004243AB" w:rsidRPr="004243AB" w14:paraId="57FB69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34BB9" w14:textId="77777777" w:rsidR="004243AB" w:rsidRPr="004243AB" w:rsidRDefault="004243AB" w:rsidP="004243AB">
            <w:pPr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BASE_DIR</w:t>
            </w:r>
          </w:p>
        </w:tc>
        <w:tc>
          <w:tcPr>
            <w:tcW w:w="0" w:type="auto"/>
            <w:vAlign w:val="center"/>
            <w:hideMark/>
          </w:tcPr>
          <w:p w14:paraId="0C2CBB6C" w14:textId="77777777" w:rsidR="004243AB" w:rsidRPr="004243AB" w:rsidRDefault="004243AB" w:rsidP="004243AB">
            <w:pPr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/lake/</w:t>
            </w:r>
            <w:proofErr w:type="spellStart"/>
            <w:r w:rsidRPr="004243AB">
              <w:rPr>
                <w:rFonts w:ascii="Aptos" w:hAnsi="Aptos"/>
                <w:lang w:val="en-CA"/>
              </w:rPr>
              <w:t>dedupe_demo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1ECF17" w14:textId="77777777" w:rsidR="004243AB" w:rsidRPr="004243AB" w:rsidRDefault="004243AB" w:rsidP="004243AB">
            <w:pPr>
              <w:rPr>
                <w:rFonts w:ascii="Aptos" w:hAnsi="Aptos"/>
                <w:lang w:val="en-CA"/>
              </w:rPr>
            </w:pPr>
            <w:r w:rsidRPr="004243AB">
              <w:rPr>
                <w:rFonts w:ascii="Aptos" w:hAnsi="Aptos"/>
                <w:lang w:val="en-CA"/>
              </w:rPr>
              <w:t>/lake/prod/</w:t>
            </w:r>
            <w:proofErr w:type="spellStart"/>
            <w:r w:rsidRPr="004243AB">
              <w:rPr>
                <w:rFonts w:ascii="Aptos" w:hAnsi="Aptos"/>
                <w:lang w:val="en-CA"/>
              </w:rPr>
              <w:t>dedupe_fabric</w:t>
            </w:r>
            <w:proofErr w:type="spellEnd"/>
          </w:p>
        </w:tc>
      </w:tr>
    </w:tbl>
    <w:p w14:paraId="63041899" w14:textId="77777777" w:rsidR="004243AB" w:rsidRPr="004243AB" w:rsidRDefault="004243AB" w:rsidP="004243AB">
      <w:pPr>
        <w:rPr>
          <w:rFonts w:ascii="Aptos" w:hAnsi="Aptos"/>
          <w:lang w:val="en-CA"/>
        </w:rPr>
      </w:pPr>
      <w:r w:rsidRPr="004243AB">
        <w:rPr>
          <w:rFonts w:ascii="Aptos" w:hAnsi="Aptos"/>
          <w:lang w:val="en-CA"/>
        </w:rPr>
        <w:t>All tables are Parquet under ${BASE_DIR}/&lt;</w:t>
      </w:r>
      <w:proofErr w:type="spellStart"/>
      <w:r w:rsidRPr="004243AB">
        <w:rPr>
          <w:rFonts w:ascii="Aptos" w:hAnsi="Aptos"/>
          <w:lang w:val="en-CA"/>
        </w:rPr>
        <w:t>table_name</w:t>
      </w:r>
      <w:proofErr w:type="spellEnd"/>
      <w:r w:rsidRPr="004243AB">
        <w:rPr>
          <w:rFonts w:ascii="Aptos" w:hAnsi="Aptos"/>
          <w:lang w:val="en-CA"/>
        </w:rPr>
        <w:t xml:space="preserve">&gt; and are append-only unless otherwise noted in your doc’s table list. </w:t>
      </w:r>
      <w:proofErr w:type="spellStart"/>
      <w:r w:rsidRPr="004243AB">
        <w:rPr>
          <w:rFonts w:ascii="Aptos" w:hAnsi="Aptos"/>
          <w:lang w:val="en-CA"/>
        </w:rPr>
        <w:t>run_id</w:t>
      </w:r>
      <w:proofErr w:type="spellEnd"/>
      <w:r w:rsidRPr="004243AB">
        <w:rPr>
          <w:rFonts w:ascii="Aptos" w:hAnsi="Aptos"/>
          <w:lang w:val="en-CA"/>
        </w:rPr>
        <w:t xml:space="preserve"> is used to partition per-run snapshots.</w:t>
      </w:r>
    </w:p>
    <w:p w14:paraId="2F308D0F" w14:textId="77777777" w:rsidR="004243AB" w:rsidRPr="004243AB" w:rsidRDefault="004243AB" w:rsidP="004243AB">
      <w:pPr>
        <w:rPr>
          <w:rFonts w:ascii="Aptos" w:hAnsi="Aptos"/>
          <w:lang w:val="en-CA"/>
        </w:rPr>
      </w:pPr>
      <w:r w:rsidRPr="004243AB">
        <w:rPr>
          <w:rFonts w:ascii="Aptos" w:hAnsi="Aptos"/>
          <w:lang w:val="en-CA"/>
        </w:rPr>
        <w:pict w14:anchorId="2538D01D">
          <v:rect id="_x0000_i1421" style="width:0;height:1.5pt" o:hralign="center" o:hrstd="t" o:hr="t" fillcolor="#a0a0a0" stroked="f"/>
        </w:pict>
      </w:r>
    </w:p>
    <w:p w14:paraId="74A04C5E" w14:textId="77777777" w:rsidR="004243AB" w:rsidRPr="002D033B" w:rsidRDefault="004243AB" w:rsidP="004243AB">
      <w:pPr>
        <w:pStyle w:val="Heading2"/>
        <w:rPr>
          <w:rFonts w:ascii="Aptos" w:hAnsi="Aptos"/>
          <w:lang w:val="en-CA"/>
        </w:rPr>
      </w:pPr>
      <w:r w:rsidRPr="002D033B">
        <w:rPr>
          <w:rFonts w:ascii="Aptos" w:hAnsi="Aptos"/>
          <w:lang w:val="en-CA"/>
        </w:rPr>
        <w:lastRenderedPageBreak/>
        <w:t>7.7 Operational guidance</w:t>
      </w:r>
    </w:p>
    <w:p w14:paraId="449E9CC5" w14:textId="77777777" w:rsidR="004243AB" w:rsidRPr="004243AB" w:rsidRDefault="004243AB" w:rsidP="004243AB">
      <w:pPr>
        <w:numPr>
          <w:ilvl w:val="0"/>
          <w:numId w:val="24"/>
        </w:numPr>
        <w:rPr>
          <w:rFonts w:ascii="Aptos" w:hAnsi="Aptos"/>
          <w:lang w:val="en-CA"/>
        </w:rPr>
      </w:pPr>
      <w:r w:rsidRPr="004243AB">
        <w:rPr>
          <w:rFonts w:ascii="Aptos" w:hAnsi="Aptos"/>
          <w:b/>
          <w:bCs/>
          <w:lang w:val="en-CA"/>
        </w:rPr>
        <w:t>Idempotence:</w:t>
      </w:r>
      <w:r w:rsidRPr="004243AB">
        <w:rPr>
          <w:rFonts w:ascii="Aptos" w:hAnsi="Aptos"/>
          <w:lang w:val="en-CA"/>
        </w:rPr>
        <w:t xml:space="preserve"> Rerunning Notebook 1 with the same RUN_ID should be avoided; prefer new RUN_IDs. Notebook 2 reads by RUN_ID for preview and commits only when FINALIZE=true.</w:t>
      </w:r>
    </w:p>
    <w:p w14:paraId="13F11DB1" w14:textId="77777777" w:rsidR="004243AB" w:rsidRPr="004243AB" w:rsidRDefault="004243AB" w:rsidP="004243AB">
      <w:pPr>
        <w:numPr>
          <w:ilvl w:val="0"/>
          <w:numId w:val="24"/>
        </w:numPr>
        <w:rPr>
          <w:rFonts w:ascii="Aptos" w:hAnsi="Aptos"/>
          <w:lang w:val="en-CA"/>
        </w:rPr>
      </w:pPr>
      <w:r w:rsidRPr="004243AB">
        <w:rPr>
          <w:rFonts w:ascii="Aptos" w:hAnsi="Aptos"/>
          <w:b/>
          <w:bCs/>
          <w:lang w:val="en-CA"/>
        </w:rPr>
        <w:t>Backpressure:</w:t>
      </w:r>
      <w:r w:rsidRPr="004243AB">
        <w:rPr>
          <w:rFonts w:ascii="Aptos" w:hAnsi="Aptos"/>
          <w:lang w:val="en-CA"/>
        </w:rPr>
        <w:t xml:space="preserve"> If queue grows, set RERUN_SCOPE="component" with focal seeds to minimize LLM calls while still resolving connected duplicates.</w:t>
      </w:r>
    </w:p>
    <w:p w14:paraId="240CC6E6" w14:textId="77777777" w:rsidR="004243AB" w:rsidRPr="004243AB" w:rsidRDefault="004243AB" w:rsidP="004243AB">
      <w:pPr>
        <w:numPr>
          <w:ilvl w:val="0"/>
          <w:numId w:val="24"/>
        </w:numPr>
        <w:rPr>
          <w:rFonts w:ascii="Aptos" w:hAnsi="Aptos"/>
          <w:lang w:val="en-CA"/>
        </w:rPr>
      </w:pPr>
      <w:r w:rsidRPr="004243AB">
        <w:rPr>
          <w:rFonts w:ascii="Aptos" w:hAnsi="Aptos"/>
          <w:b/>
          <w:bCs/>
          <w:lang w:val="en-CA"/>
        </w:rPr>
        <w:t>Observability:</w:t>
      </w:r>
      <w:r w:rsidRPr="004243AB">
        <w:rPr>
          <w:rFonts w:ascii="Aptos" w:hAnsi="Aptos"/>
          <w:lang w:val="en-CA"/>
        </w:rPr>
        <w:t xml:space="preserve"> Persist </w:t>
      </w:r>
      <w:proofErr w:type="spellStart"/>
      <w:r w:rsidRPr="004243AB">
        <w:rPr>
          <w:rFonts w:ascii="Aptos" w:hAnsi="Aptos"/>
          <w:lang w:val="en-CA"/>
        </w:rPr>
        <w:t>aoai_request_id</w:t>
      </w:r>
      <w:proofErr w:type="spellEnd"/>
      <w:r w:rsidRPr="004243AB">
        <w:rPr>
          <w:rFonts w:ascii="Aptos" w:hAnsi="Aptos"/>
          <w:lang w:val="en-CA"/>
        </w:rPr>
        <w:t xml:space="preserve">, </w:t>
      </w:r>
      <w:proofErr w:type="spellStart"/>
      <w:r w:rsidRPr="004243AB">
        <w:rPr>
          <w:rFonts w:ascii="Aptos" w:hAnsi="Aptos"/>
          <w:lang w:val="en-CA"/>
        </w:rPr>
        <w:t>token_usage_json</w:t>
      </w:r>
      <w:proofErr w:type="spellEnd"/>
      <w:r w:rsidRPr="004243AB">
        <w:rPr>
          <w:rFonts w:ascii="Aptos" w:hAnsi="Aptos"/>
          <w:lang w:val="en-CA"/>
        </w:rPr>
        <w:t xml:space="preserve">, </w:t>
      </w:r>
      <w:proofErr w:type="spellStart"/>
      <w:r w:rsidRPr="004243AB">
        <w:rPr>
          <w:rFonts w:ascii="Aptos" w:hAnsi="Aptos"/>
          <w:lang w:val="en-CA"/>
        </w:rPr>
        <w:t>prompt_version</w:t>
      </w:r>
      <w:proofErr w:type="spellEnd"/>
      <w:r w:rsidRPr="004243AB">
        <w:rPr>
          <w:rFonts w:ascii="Aptos" w:hAnsi="Aptos"/>
          <w:lang w:val="en-CA"/>
        </w:rPr>
        <w:t xml:space="preserve">, </w:t>
      </w:r>
      <w:proofErr w:type="spellStart"/>
      <w:r w:rsidRPr="004243AB">
        <w:rPr>
          <w:rFonts w:ascii="Aptos" w:hAnsi="Aptos"/>
          <w:lang w:val="en-CA"/>
        </w:rPr>
        <w:t>context_hash</w:t>
      </w:r>
      <w:proofErr w:type="spellEnd"/>
      <w:r w:rsidRPr="004243AB">
        <w:rPr>
          <w:rFonts w:ascii="Aptos" w:hAnsi="Aptos"/>
          <w:lang w:val="en-CA"/>
        </w:rPr>
        <w:t xml:space="preserve"> in LLM results for auditability.</w:t>
      </w:r>
    </w:p>
    <w:p w14:paraId="193736DB" w14:textId="77777777" w:rsidR="004243AB" w:rsidRPr="004243AB" w:rsidRDefault="004243AB" w:rsidP="004243AB">
      <w:pPr>
        <w:numPr>
          <w:ilvl w:val="0"/>
          <w:numId w:val="24"/>
        </w:numPr>
        <w:rPr>
          <w:rFonts w:ascii="Aptos" w:hAnsi="Aptos"/>
          <w:lang w:val="en-CA"/>
        </w:rPr>
      </w:pPr>
      <w:r w:rsidRPr="004243AB">
        <w:rPr>
          <w:rFonts w:ascii="Aptos" w:hAnsi="Aptos"/>
          <w:b/>
          <w:bCs/>
          <w:lang w:val="en-CA"/>
        </w:rPr>
        <w:t>Calibration:</w:t>
      </w:r>
      <w:r w:rsidRPr="004243AB">
        <w:rPr>
          <w:rFonts w:ascii="Aptos" w:hAnsi="Aptos"/>
          <w:lang w:val="en-CA"/>
        </w:rPr>
        <w:t xml:space="preserve"> Start with conservative T_AUTO=0.97, then lower gradually as you validate precision.</w:t>
      </w:r>
    </w:p>
    <w:p w14:paraId="7640261A" w14:textId="77777777" w:rsidR="004243AB" w:rsidRPr="004243AB" w:rsidRDefault="004243AB" w:rsidP="004243AB">
      <w:pPr>
        <w:numPr>
          <w:ilvl w:val="0"/>
          <w:numId w:val="24"/>
        </w:numPr>
        <w:rPr>
          <w:rFonts w:ascii="Aptos" w:hAnsi="Aptos"/>
          <w:lang w:val="en-CA"/>
        </w:rPr>
      </w:pPr>
      <w:r w:rsidRPr="004243AB">
        <w:rPr>
          <w:rFonts w:ascii="Aptos" w:hAnsi="Aptos"/>
          <w:b/>
          <w:bCs/>
          <w:lang w:val="en-CA"/>
        </w:rPr>
        <w:t>Disaster recovery:</w:t>
      </w:r>
      <w:r w:rsidRPr="004243AB">
        <w:rPr>
          <w:rFonts w:ascii="Aptos" w:hAnsi="Aptos"/>
          <w:lang w:val="en-CA"/>
        </w:rPr>
        <w:t xml:space="preserve"> Because tables are append-only, you can reconstruct any run by filtering by </w:t>
      </w:r>
      <w:proofErr w:type="spellStart"/>
      <w:r w:rsidRPr="004243AB">
        <w:rPr>
          <w:rFonts w:ascii="Aptos" w:hAnsi="Aptos"/>
          <w:lang w:val="en-CA"/>
        </w:rPr>
        <w:t>run_id</w:t>
      </w:r>
      <w:proofErr w:type="spellEnd"/>
      <w:r w:rsidRPr="004243AB">
        <w:rPr>
          <w:rFonts w:ascii="Aptos" w:hAnsi="Aptos"/>
          <w:lang w:val="en-CA"/>
        </w:rPr>
        <w:t xml:space="preserve"> and ignoring later deltas.</w:t>
      </w:r>
    </w:p>
    <w:p w14:paraId="2052D28C" w14:textId="77777777" w:rsidR="005C5CC2" w:rsidRPr="002D033B" w:rsidRDefault="005C5CC2" w:rsidP="005C5CC2">
      <w:pPr>
        <w:rPr>
          <w:rFonts w:ascii="Aptos" w:hAnsi="Aptos"/>
          <w:lang w:val="en-CA"/>
        </w:rPr>
      </w:pPr>
    </w:p>
    <w:p w14:paraId="56F58278" w14:textId="77777777" w:rsidR="00791357" w:rsidRPr="002D033B" w:rsidRDefault="00791357" w:rsidP="00791357">
      <w:pPr>
        <w:pStyle w:val="Heading1"/>
        <w:rPr>
          <w:rFonts w:ascii="Aptos" w:hAnsi="Aptos"/>
        </w:rPr>
      </w:pPr>
      <w:r w:rsidRPr="002D033B">
        <w:rPr>
          <w:rFonts w:ascii="Aptos" w:hAnsi="Aptos"/>
        </w:rPr>
        <w:t>8. Caveats, Particularities &amp; Safety Guards</w:t>
      </w:r>
    </w:p>
    <w:p w14:paraId="239B1CB2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>Pair canonicalization: store pairs as A|B (sorted) and drop self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pairs.</w:t>
      </w:r>
    </w:p>
    <w:p w14:paraId="10A8B01C" w14:textId="77777777" w:rsidR="00791357" w:rsidRPr="002D033B" w:rsidRDefault="00791357" w:rsidP="00791357">
      <w:pPr>
        <w:pStyle w:val="ListBullet"/>
        <w:rPr>
          <w:rFonts w:ascii="Aptos" w:hAnsi="Aptos"/>
        </w:rPr>
      </w:pPr>
      <w:proofErr w:type="gramStart"/>
      <w:r w:rsidRPr="002D033B">
        <w:rPr>
          <w:rFonts w:ascii="Aptos" w:hAnsi="Aptos"/>
        </w:rPr>
        <w:t>Anti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replay</w:t>
      </w:r>
      <w:proofErr w:type="gramEnd"/>
      <w:r w:rsidRPr="002D033B">
        <w:rPr>
          <w:rFonts w:ascii="Aptos" w:hAnsi="Aptos"/>
        </w:rPr>
        <w:t>: anti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 xml:space="preserve">join </w:t>
      </w:r>
      <w:proofErr w:type="spellStart"/>
      <w:r w:rsidRPr="002D033B">
        <w:rPr>
          <w:rFonts w:ascii="Aptos" w:hAnsi="Aptos"/>
        </w:rPr>
        <w:t>decisions_</w:t>
      </w:r>
      <w:proofErr w:type="gramStart"/>
      <w:r w:rsidRPr="002D033B">
        <w:rPr>
          <w:rFonts w:ascii="Aptos" w:hAnsi="Aptos"/>
        </w:rPr>
        <w:t>history.silver</w:t>
      </w:r>
      <w:proofErr w:type="spellEnd"/>
      <w:proofErr w:type="gramEnd"/>
      <w:r w:rsidRPr="002D033B">
        <w:rPr>
          <w:rFonts w:ascii="Aptos" w:hAnsi="Aptos"/>
        </w:rPr>
        <w:t xml:space="preserve"> for pairs and jobs so finalized YES/NO never reappear.</w:t>
      </w:r>
    </w:p>
    <w:p w14:paraId="3278D4AD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 xml:space="preserve">Component collapse: </w:t>
      </w:r>
      <w:proofErr w:type="gramStart"/>
      <w:r w:rsidRPr="002D033B">
        <w:rPr>
          <w:rFonts w:ascii="Aptos" w:hAnsi="Aptos"/>
        </w:rPr>
        <w:t>merges</w:t>
      </w:r>
      <w:proofErr w:type="gramEnd"/>
      <w:r w:rsidRPr="002D033B">
        <w:rPr>
          <w:rFonts w:ascii="Aptos" w:hAnsi="Aptos"/>
        </w:rPr>
        <w:t xml:space="preserve"> are order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independent; one canonical keeper per connected component (lowest ID policy).</w:t>
      </w:r>
    </w:p>
    <w:p w14:paraId="6083B4A8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>Idempotency: re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derive flags from master pointers; never hand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 xml:space="preserve">flip </w:t>
      </w:r>
      <w:proofErr w:type="spellStart"/>
      <w:r w:rsidRPr="002D033B">
        <w:rPr>
          <w:rFonts w:ascii="Aptos" w:hAnsi="Aptos"/>
        </w:rPr>
        <w:t>booleans</w:t>
      </w:r>
      <w:proofErr w:type="spellEnd"/>
      <w:r w:rsidRPr="002D033B">
        <w:rPr>
          <w:rFonts w:ascii="Aptos" w:hAnsi="Aptos"/>
        </w:rPr>
        <w:t>.</w:t>
      </w:r>
    </w:p>
    <w:p w14:paraId="37B679A2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>Never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 xml:space="preserve">merge: add explicit NO to </w:t>
      </w:r>
      <w:proofErr w:type="spellStart"/>
      <w:r w:rsidRPr="002D033B">
        <w:rPr>
          <w:rFonts w:ascii="Aptos" w:hAnsi="Aptos"/>
        </w:rPr>
        <w:t>decisions_</w:t>
      </w:r>
      <w:proofErr w:type="gramStart"/>
      <w:r w:rsidRPr="002D033B">
        <w:rPr>
          <w:rFonts w:ascii="Aptos" w:hAnsi="Aptos"/>
        </w:rPr>
        <w:t>history.silver</w:t>
      </w:r>
      <w:proofErr w:type="spellEnd"/>
      <w:proofErr w:type="gramEnd"/>
      <w:r w:rsidRPr="002D033B">
        <w:rPr>
          <w:rFonts w:ascii="Aptos" w:hAnsi="Aptos"/>
        </w:rPr>
        <w:t xml:space="preserve"> to permanently suppress suggestions.</w:t>
      </w:r>
    </w:p>
    <w:p w14:paraId="6E650534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 xml:space="preserve">Rerun scope: all | foci | </w:t>
      </w:r>
      <w:proofErr w:type="spellStart"/>
      <w:r w:rsidRPr="002D033B">
        <w:rPr>
          <w:rFonts w:ascii="Aptos" w:hAnsi="Aptos"/>
        </w:rPr>
        <w:t>foci_related</w:t>
      </w:r>
      <w:proofErr w:type="spellEnd"/>
      <w:r w:rsidRPr="002D033B">
        <w:rPr>
          <w:rFonts w:ascii="Aptos" w:hAnsi="Aptos"/>
        </w:rPr>
        <w:t xml:space="preserve"> controls coverage and cost of LLM rejudging.</w:t>
      </w:r>
    </w:p>
    <w:p w14:paraId="3485956D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>Cost controls: top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N per focal + array batching; use seeds to target high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value clusters.</w:t>
      </w:r>
    </w:p>
    <w:p w14:paraId="03C2420E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>Security: AOAI uses Azure AD token provider; no secrets in code; ensure least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privileged access to tables.</w:t>
      </w:r>
    </w:p>
    <w:p w14:paraId="4E6CC330" w14:textId="77777777" w:rsidR="00791357" w:rsidRPr="002D033B" w:rsidRDefault="00791357" w:rsidP="00791357">
      <w:pPr>
        <w:pStyle w:val="Heading1"/>
        <w:rPr>
          <w:rFonts w:ascii="Aptos" w:hAnsi="Aptos"/>
        </w:rPr>
      </w:pPr>
      <w:r w:rsidRPr="002D033B">
        <w:rPr>
          <w:rFonts w:ascii="Aptos" w:hAnsi="Aptos"/>
        </w:rPr>
        <w:t>9. Operational Runbook</w:t>
      </w:r>
    </w:p>
    <w:p w14:paraId="3D88F9CE" w14:textId="77777777" w:rsidR="00791357" w:rsidRPr="002D033B" w:rsidRDefault="00791357" w:rsidP="00791357">
      <w:pPr>
        <w:pStyle w:val="Heading2"/>
        <w:rPr>
          <w:rFonts w:ascii="Aptos" w:hAnsi="Aptos"/>
        </w:rPr>
      </w:pPr>
      <w:r w:rsidRPr="002D033B">
        <w:rPr>
          <w:rFonts w:ascii="Aptos" w:hAnsi="Aptos"/>
        </w:rPr>
        <w:t>9.1 Schedules &amp; Roles</w:t>
      </w:r>
    </w:p>
    <w:p w14:paraId="4AE426DB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>Daily: Notebook 1 (end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to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 xml:space="preserve">end detect) </w:t>
      </w:r>
      <w:r w:rsidRPr="002D033B">
        <w:rPr>
          <w:rFonts w:ascii="Aptos" w:hAnsi="Aptos" w:cs="Aptos"/>
        </w:rPr>
        <w:t>–</w:t>
      </w:r>
      <w:r w:rsidRPr="002D033B">
        <w:rPr>
          <w:rFonts w:ascii="Aptos" w:hAnsi="Aptos"/>
        </w:rPr>
        <w:t xml:space="preserve"> produces pairs, routing, LLM jobs/results, and the review queue.</w:t>
      </w:r>
    </w:p>
    <w:p w14:paraId="2DB3834A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>Weekly or on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demand: Notebook</w:t>
      </w:r>
      <w:r w:rsidRPr="002D033B">
        <w:rPr>
          <w:rFonts w:ascii="Aptos" w:hAnsi="Aptos" w:cs="Aptos"/>
        </w:rPr>
        <w:t> </w:t>
      </w:r>
      <w:r w:rsidRPr="002D033B">
        <w:rPr>
          <w:rFonts w:ascii="Aptos" w:hAnsi="Aptos"/>
        </w:rPr>
        <w:t xml:space="preserve">2 (final validation + apply) </w:t>
      </w:r>
      <w:r w:rsidRPr="002D033B">
        <w:rPr>
          <w:rFonts w:ascii="Aptos" w:hAnsi="Aptos" w:cs="Aptos"/>
        </w:rPr>
        <w:t>–</w:t>
      </w:r>
      <w:r w:rsidRPr="002D033B">
        <w:rPr>
          <w:rFonts w:ascii="Aptos" w:hAnsi="Aptos"/>
        </w:rPr>
        <w:t xml:space="preserve"> consolidates approvals, writes ledgers, applies merges, publishes Gold.</w:t>
      </w:r>
    </w:p>
    <w:p w14:paraId="5AC07EA7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lastRenderedPageBreak/>
        <w:t>Roles: Data Stewards (review queue), Admin (optional final validation), Engineering (maintenance &amp; thresholds), Platform Ops (scheduling, access).</w:t>
      </w:r>
    </w:p>
    <w:p w14:paraId="25C7C587" w14:textId="77777777" w:rsidR="00791357" w:rsidRPr="002D033B" w:rsidRDefault="00791357" w:rsidP="00791357">
      <w:pPr>
        <w:pStyle w:val="Heading2"/>
        <w:rPr>
          <w:rFonts w:ascii="Aptos" w:hAnsi="Aptos"/>
        </w:rPr>
      </w:pPr>
      <w:r w:rsidRPr="002D033B">
        <w:rPr>
          <w:rFonts w:ascii="Aptos" w:hAnsi="Aptos"/>
        </w:rPr>
        <w:t>9.2 SLAs &amp; Quality KPIs</w:t>
      </w:r>
    </w:p>
    <w:p w14:paraId="7BF1A55B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>Precision@Auto≥95, LLM acceptance rate, Queue backlog, Time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to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decision, Merge volume by source (AUTO/LLM/HUMAN).</w:t>
      </w:r>
    </w:p>
    <w:p w14:paraId="006181AF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 xml:space="preserve">Drift monitors: score distributions, LLM confidence distribution, top reasons, repeated </w:t>
      </w:r>
      <w:proofErr w:type="spellStart"/>
      <w:r w:rsidRPr="002D033B">
        <w:rPr>
          <w:rFonts w:ascii="Aptos" w:hAnsi="Aptos"/>
        </w:rPr>
        <w:t>NOs.</w:t>
      </w:r>
      <w:proofErr w:type="spellEnd"/>
    </w:p>
    <w:p w14:paraId="37B8C029" w14:textId="77777777" w:rsidR="00791357" w:rsidRPr="002D033B" w:rsidRDefault="00791357" w:rsidP="00791357">
      <w:pPr>
        <w:pStyle w:val="Heading2"/>
        <w:rPr>
          <w:rFonts w:ascii="Aptos" w:hAnsi="Aptos"/>
        </w:rPr>
      </w:pPr>
      <w:r w:rsidRPr="002D033B">
        <w:rPr>
          <w:rFonts w:ascii="Aptos" w:hAnsi="Aptos"/>
        </w:rPr>
        <w:t>9.3 Troubleshooting</w:t>
      </w:r>
    </w:p>
    <w:p w14:paraId="45B0B778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>‘Wrong auto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merge</w:t>
      </w:r>
      <w:r w:rsidRPr="002D033B">
        <w:rPr>
          <w:rFonts w:ascii="Aptos" w:hAnsi="Aptos" w:cs="Aptos"/>
        </w:rPr>
        <w:t>’</w:t>
      </w:r>
      <w:r w:rsidRPr="002D033B">
        <w:rPr>
          <w:rFonts w:ascii="Aptos" w:hAnsi="Aptos"/>
        </w:rPr>
        <w:t xml:space="preserve">: add NO to </w:t>
      </w:r>
      <w:proofErr w:type="spellStart"/>
      <w:r w:rsidRPr="002D033B">
        <w:rPr>
          <w:rFonts w:ascii="Aptos" w:hAnsi="Aptos"/>
        </w:rPr>
        <w:t>decisions_</w:t>
      </w:r>
      <w:proofErr w:type="gramStart"/>
      <w:r w:rsidRPr="002D033B">
        <w:rPr>
          <w:rFonts w:ascii="Aptos" w:hAnsi="Aptos"/>
        </w:rPr>
        <w:t>history.silver</w:t>
      </w:r>
      <w:proofErr w:type="spellEnd"/>
      <w:proofErr w:type="gramEnd"/>
      <w:r w:rsidRPr="002D033B">
        <w:rPr>
          <w:rFonts w:ascii="Aptos" w:hAnsi="Aptos"/>
        </w:rPr>
        <w:t xml:space="preserve"> and </w:t>
      </w:r>
      <w:proofErr w:type="gramStart"/>
      <w:r w:rsidRPr="002D033B">
        <w:rPr>
          <w:rFonts w:ascii="Aptos" w:hAnsi="Aptos"/>
        </w:rPr>
        <w:t>rerun</w:t>
      </w:r>
      <w:r w:rsidRPr="002D033B">
        <w:rPr>
          <w:rFonts w:ascii="Aptos" w:hAnsi="Aptos" w:cs="Aptos"/>
        </w:rPr>
        <w:t>—</w:t>
      </w:r>
      <w:r w:rsidRPr="002D033B">
        <w:rPr>
          <w:rFonts w:ascii="Aptos" w:hAnsi="Aptos"/>
        </w:rPr>
        <w:t>order</w:t>
      </w:r>
      <w:proofErr w:type="gramEnd"/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independent component collapse will correct next run.</w:t>
      </w:r>
    </w:p>
    <w:p w14:paraId="277B3EE7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 xml:space="preserve">‘Missed duplicate’: lower thresholds or add CDC mapping to </w:t>
      </w:r>
      <w:proofErr w:type="spellStart"/>
      <w:r w:rsidRPr="002D033B">
        <w:rPr>
          <w:rFonts w:ascii="Aptos" w:hAnsi="Aptos"/>
        </w:rPr>
        <w:t>clean_proposals_</w:t>
      </w:r>
      <w:proofErr w:type="gramStart"/>
      <w:r w:rsidRPr="002D033B">
        <w:rPr>
          <w:rFonts w:ascii="Aptos" w:hAnsi="Aptos"/>
        </w:rPr>
        <w:t>accumulated.silver</w:t>
      </w:r>
      <w:proofErr w:type="spellEnd"/>
      <w:proofErr w:type="gramEnd"/>
      <w:r w:rsidRPr="002D033B">
        <w:rPr>
          <w:rFonts w:ascii="Aptos" w:hAnsi="Aptos"/>
        </w:rPr>
        <w:t xml:space="preserve"> and rerun.</w:t>
      </w:r>
    </w:p>
    <w:p w14:paraId="3E28E242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 xml:space="preserve">‘Same pair keeps resurfacing’: ensure NO is recorded in the ledger; confirm </w:t>
      </w:r>
      <w:proofErr w:type="spellStart"/>
      <w:r w:rsidRPr="002D033B">
        <w:rPr>
          <w:rFonts w:ascii="Aptos" w:hAnsi="Aptos"/>
        </w:rPr>
        <w:t>pair_key</w:t>
      </w:r>
      <w:proofErr w:type="spellEnd"/>
      <w:r w:rsidRPr="002D033B">
        <w:rPr>
          <w:rFonts w:ascii="Aptos" w:hAnsi="Aptos"/>
        </w:rPr>
        <w:t xml:space="preserve"> is canonical (A|B).</w:t>
      </w:r>
    </w:p>
    <w:p w14:paraId="417CDC9C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>‘LLM variance’: increase LLM_ARRAY_SIZE for more joint context or add reviewer notes; notes persist into future runs.</w:t>
      </w:r>
    </w:p>
    <w:p w14:paraId="6E283651" w14:textId="77777777" w:rsidR="00791357" w:rsidRPr="002D033B" w:rsidRDefault="00791357" w:rsidP="00791357">
      <w:pPr>
        <w:pStyle w:val="Heading1"/>
        <w:rPr>
          <w:rFonts w:ascii="Aptos" w:hAnsi="Aptos"/>
        </w:rPr>
      </w:pPr>
      <w:r w:rsidRPr="002D033B">
        <w:rPr>
          <w:rFonts w:ascii="Aptos" w:hAnsi="Aptos"/>
        </w:rPr>
        <w:t>10. Diagrams — Sequence (copy into Confluence)</w:t>
      </w:r>
    </w:p>
    <w:p w14:paraId="17B8C5FA" w14:textId="77777777" w:rsidR="00791357" w:rsidRPr="002D033B" w:rsidRDefault="00791357" w:rsidP="00791357">
      <w:pPr>
        <w:rPr>
          <w:rFonts w:ascii="Aptos" w:hAnsi="Aptos"/>
        </w:rPr>
      </w:pPr>
      <w:r w:rsidRPr="002D033B">
        <w:rPr>
          <w:rFonts w:ascii="Aptos" w:hAnsi="Aptos"/>
          <w:b/>
        </w:rPr>
        <w:t>Daily detect + periodic apply</w:t>
      </w:r>
    </w:p>
    <w:p w14:paraId="268FC7BC" w14:textId="77777777" w:rsidR="00791357" w:rsidRPr="002D033B" w:rsidRDefault="00791357" w:rsidP="00791357">
      <w:pPr>
        <w:rPr>
          <w:rFonts w:ascii="Aptos" w:hAnsi="Aptos"/>
        </w:rPr>
      </w:pPr>
      <w:r w:rsidRPr="002D033B">
        <w:rPr>
          <w:rFonts w:ascii="Aptos" w:hAnsi="Aptos"/>
          <w:sz w:val="18"/>
        </w:rPr>
        <w:t>```mermaid</w:t>
      </w:r>
      <w:r w:rsidRPr="002D033B">
        <w:rPr>
          <w:rFonts w:ascii="Aptos" w:hAnsi="Aptos"/>
          <w:sz w:val="18"/>
        </w:rPr>
        <w:br/>
      </w:r>
      <w:proofErr w:type="spellStart"/>
      <w:r w:rsidRPr="002D033B">
        <w:rPr>
          <w:rFonts w:ascii="Aptos" w:hAnsi="Aptos"/>
          <w:sz w:val="18"/>
        </w:rPr>
        <w:t>sequenceDiagram</w:t>
      </w:r>
      <w:proofErr w:type="spellEnd"/>
      <w:r w:rsidRPr="002D033B">
        <w:rPr>
          <w:rFonts w:ascii="Aptos" w:hAnsi="Aptos"/>
          <w:sz w:val="18"/>
        </w:rPr>
        <w:br/>
        <w:t xml:space="preserve">  participant Scheduler as Daily Scheduler</w:t>
      </w:r>
      <w:r w:rsidRPr="002D033B">
        <w:rPr>
          <w:rFonts w:ascii="Aptos" w:hAnsi="Aptos"/>
          <w:sz w:val="18"/>
        </w:rPr>
        <w:br/>
        <w:t xml:space="preserve">  participant NB1 as Notebook 1 (Detect)</w:t>
      </w:r>
      <w:r w:rsidRPr="002D033B">
        <w:rPr>
          <w:rFonts w:ascii="Aptos" w:hAnsi="Aptos"/>
          <w:sz w:val="18"/>
        </w:rPr>
        <w:br/>
        <w:t xml:space="preserve">  participant LLM as Azure OpenAI</w:t>
      </w:r>
      <w:r w:rsidRPr="002D033B">
        <w:rPr>
          <w:rFonts w:ascii="Aptos" w:hAnsi="Aptos"/>
          <w:sz w:val="18"/>
        </w:rPr>
        <w:br/>
        <w:t xml:space="preserve">  participant Steward as Data Steward</w:t>
      </w:r>
      <w:r w:rsidRPr="002D033B">
        <w:rPr>
          <w:rFonts w:ascii="Aptos" w:hAnsi="Aptos"/>
          <w:sz w:val="18"/>
        </w:rPr>
        <w:br/>
        <w:t xml:space="preserve">  participant NB2 as Notebook 2 (Apply)</w:t>
      </w:r>
      <w:r w:rsidRPr="002D033B">
        <w:rPr>
          <w:rFonts w:ascii="Aptos" w:hAnsi="Aptos"/>
          <w:sz w:val="18"/>
        </w:rPr>
        <w:br/>
      </w:r>
      <w:r w:rsidRPr="002D033B">
        <w:rPr>
          <w:rFonts w:ascii="Aptos" w:hAnsi="Aptos"/>
          <w:sz w:val="18"/>
        </w:rPr>
        <w:br/>
        <w:t xml:space="preserve">  Scheduler-&gt;&gt;NB1: Run daily</w:t>
      </w:r>
      <w:r w:rsidRPr="002D033B">
        <w:rPr>
          <w:rFonts w:ascii="Aptos" w:hAnsi="Aptos"/>
          <w:sz w:val="18"/>
        </w:rPr>
        <w:br/>
        <w:t xml:space="preserve">  NB1-&gt;&gt;NB1: Perfect match + CDC remap</w:t>
      </w:r>
      <w:r w:rsidRPr="002D033B">
        <w:rPr>
          <w:rFonts w:ascii="Aptos" w:hAnsi="Aptos"/>
          <w:sz w:val="18"/>
        </w:rPr>
        <w:br/>
        <w:t xml:space="preserve">  NB1-&gt;&gt;NB1: Similarity → Routing</w:t>
      </w:r>
      <w:r w:rsidRPr="002D033B">
        <w:rPr>
          <w:rFonts w:ascii="Aptos" w:hAnsi="Aptos"/>
          <w:sz w:val="18"/>
        </w:rPr>
        <w:br/>
        <w:t xml:space="preserve">  NB1-&gt;&gt;LLM: Batch LLM calls for grey band</w:t>
      </w:r>
      <w:r w:rsidRPr="002D033B">
        <w:rPr>
          <w:rFonts w:ascii="Aptos" w:hAnsi="Aptos"/>
          <w:sz w:val="18"/>
        </w:rPr>
        <w:br/>
        <w:t xml:space="preserve">  LLM--&gt;&gt;NB1: Decisions (YES/NO/NEEDS + confidence + </w:t>
      </w:r>
      <w:proofErr w:type="spellStart"/>
      <w:r w:rsidRPr="002D033B">
        <w:rPr>
          <w:rFonts w:ascii="Aptos" w:hAnsi="Aptos"/>
          <w:sz w:val="18"/>
        </w:rPr>
        <w:t>context_used</w:t>
      </w:r>
      <w:proofErr w:type="spellEnd"/>
      <w:r w:rsidRPr="002D033B">
        <w:rPr>
          <w:rFonts w:ascii="Aptos" w:hAnsi="Aptos"/>
          <w:sz w:val="18"/>
        </w:rPr>
        <w:t>)</w:t>
      </w:r>
      <w:r w:rsidRPr="002D033B">
        <w:rPr>
          <w:rFonts w:ascii="Aptos" w:hAnsi="Aptos"/>
          <w:sz w:val="18"/>
        </w:rPr>
        <w:br/>
        <w:t xml:space="preserve">  NB1-&gt;&gt;NB1: Build </w:t>
      </w:r>
      <w:proofErr w:type="spellStart"/>
      <w:r w:rsidRPr="002D033B">
        <w:rPr>
          <w:rFonts w:ascii="Aptos" w:hAnsi="Aptos"/>
          <w:sz w:val="18"/>
        </w:rPr>
        <w:t>review_queue</w:t>
      </w:r>
      <w:proofErr w:type="spellEnd"/>
      <w:r w:rsidRPr="002D033B">
        <w:rPr>
          <w:rFonts w:ascii="Aptos" w:hAnsi="Aptos"/>
          <w:sz w:val="18"/>
        </w:rPr>
        <w:t xml:space="preserve"> (NEEDS / guardrails)</w:t>
      </w:r>
      <w:r w:rsidRPr="002D033B">
        <w:rPr>
          <w:rFonts w:ascii="Aptos" w:hAnsi="Aptos"/>
          <w:sz w:val="18"/>
        </w:rPr>
        <w:br/>
        <w:t xml:space="preserve">  NB1--&gt;&gt;Steward: Queue ready for review</w:t>
      </w:r>
      <w:r w:rsidRPr="002D033B">
        <w:rPr>
          <w:rFonts w:ascii="Aptos" w:hAnsi="Aptos"/>
          <w:sz w:val="18"/>
        </w:rPr>
        <w:br/>
        <w:t xml:space="preserve">  Steward-&gt;&gt;NB1: Approve/Reject + Notes (persist)</w:t>
      </w:r>
      <w:r w:rsidRPr="002D033B">
        <w:rPr>
          <w:rFonts w:ascii="Aptos" w:hAnsi="Aptos"/>
          <w:sz w:val="18"/>
        </w:rPr>
        <w:br/>
        <w:t xml:space="preserve">  Steward-&gt;&gt;NB1: Optional rerun (scope all/foci/</w:t>
      </w:r>
      <w:proofErr w:type="spellStart"/>
      <w:r w:rsidRPr="002D033B">
        <w:rPr>
          <w:rFonts w:ascii="Aptos" w:hAnsi="Aptos"/>
          <w:sz w:val="18"/>
        </w:rPr>
        <w:t>foci_related</w:t>
      </w:r>
      <w:proofErr w:type="spellEnd"/>
      <w:r w:rsidRPr="002D033B">
        <w:rPr>
          <w:rFonts w:ascii="Aptos" w:hAnsi="Aptos"/>
          <w:sz w:val="18"/>
        </w:rPr>
        <w:t>)</w:t>
      </w:r>
      <w:r w:rsidRPr="002D033B">
        <w:rPr>
          <w:rFonts w:ascii="Aptos" w:hAnsi="Aptos"/>
          <w:sz w:val="18"/>
        </w:rPr>
        <w:br/>
        <w:t xml:space="preserve">  NB1-&gt;&gt;LLM: Rejudge targeted queue with notes</w:t>
      </w:r>
      <w:r w:rsidRPr="002D033B">
        <w:rPr>
          <w:rFonts w:ascii="Aptos" w:hAnsi="Aptos"/>
          <w:sz w:val="18"/>
        </w:rPr>
        <w:br/>
        <w:t xml:space="preserve">  LLM--&gt;&gt;NB1: Updated judgments (auto-approve flips per policy)</w:t>
      </w:r>
      <w:r w:rsidRPr="002D033B">
        <w:rPr>
          <w:rFonts w:ascii="Aptos" w:hAnsi="Aptos"/>
          <w:sz w:val="18"/>
        </w:rPr>
        <w:br/>
        <w:t xml:space="preserve">  Scheduler--&gt;&gt;NB2: Weekly/on</w:t>
      </w:r>
      <w:r w:rsidRPr="002D033B">
        <w:rPr>
          <w:rFonts w:ascii="Cambria Math" w:hAnsi="Cambria Math" w:cs="Cambria Math"/>
          <w:sz w:val="18"/>
        </w:rPr>
        <w:t>‑</w:t>
      </w:r>
      <w:r w:rsidRPr="002D033B">
        <w:rPr>
          <w:rFonts w:ascii="Aptos" w:hAnsi="Aptos"/>
          <w:sz w:val="18"/>
        </w:rPr>
        <w:t>demand</w:t>
      </w:r>
      <w:r w:rsidRPr="002D033B">
        <w:rPr>
          <w:rFonts w:ascii="Aptos" w:hAnsi="Aptos"/>
          <w:sz w:val="18"/>
        </w:rPr>
        <w:br/>
        <w:t xml:space="preserve">  NB2-&gt;&gt;NB2: Consolidate AUTO_95 + LLM_YES + HUMAN</w:t>
      </w:r>
      <w:r w:rsidRPr="002D033B">
        <w:rPr>
          <w:rFonts w:ascii="Aptos" w:hAnsi="Aptos"/>
          <w:sz w:val="18"/>
        </w:rPr>
        <w:br/>
        <w:t xml:space="preserve">  NB2-&gt;&gt;NB2: Clean components </w:t>
      </w:r>
      <w:r w:rsidRPr="002D033B">
        <w:rPr>
          <w:rFonts w:ascii="Aptos" w:hAnsi="Aptos" w:cs="Aptos"/>
          <w:sz w:val="18"/>
        </w:rPr>
        <w:t>→</w:t>
      </w:r>
      <w:r w:rsidRPr="002D033B">
        <w:rPr>
          <w:rFonts w:ascii="Aptos" w:hAnsi="Aptos"/>
          <w:sz w:val="18"/>
        </w:rPr>
        <w:t xml:space="preserve"> mapping</w:t>
      </w:r>
      <w:r w:rsidRPr="002D033B">
        <w:rPr>
          <w:rFonts w:ascii="Aptos" w:hAnsi="Aptos"/>
          <w:sz w:val="18"/>
        </w:rPr>
        <w:br/>
        <w:t xml:space="preserve">  NB2-&gt;&gt;NB2: Apply mapping, re</w:t>
      </w:r>
      <w:r w:rsidRPr="002D033B">
        <w:rPr>
          <w:rFonts w:ascii="Cambria Math" w:hAnsi="Cambria Math" w:cs="Cambria Math"/>
          <w:sz w:val="18"/>
        </w:rPr>
        <w:t>‑</w:t>
      </w:r>
      <w:r w:rsidRPr="002D033B">
        <w:rPr>
          <w:rFonts w:ascii="Aptos" w:hAnsi="Aptos"/>
          <w:sz w:val="18"/>
        </w:rPr>
        <w:t>derive flags</w:t>
      </w:r>
      <w:r w:rsidRPr="002D033B">
        <w:rPr>
          <w:rFonts w:ascii="Aptos" w:hAnsi="Aptos"/>
          <w:sz w:val="18"/>
        </w:rPr>
        <w:br/>
      </w:r>
      <w:r w:rsidRPr="002D033B">
        <w:rPr>
          <w:rFonts w:ascii="Aptos" w:hAnsi="Aptos"/>
          <w:sz w:val="18"/>
        </w:rPr>
        <w:lastRenderedPageBreak/>
        <w:t xml:space="preserve">  NB2--&gt;&gt;Steward: Publish Gold &amp; audit</w:t>
      </w:r>
      <w:r w:rsidRPr="002D033B">
        <w:rPr>
          <w:rFonts w:ascii="Aptos" w:hAnsi="Aptos"/>
          <w:sz w:val="18"/>
        </w:rPr>
        <w:br/>
        <w:t>```</w:t>
      </w:r>
    </w:p>
    <w:p w14:paraId="74EE4ECF" w14:textId="77777777" w:rsidR="00791357" w:rsidRPr="002D033B" w:rsidRDefault="00791357" w:rsidP="00791357">
      <w:pPr>
        <w:rPr>
          <w:rFonts w:ascii="Aptos" w:hAnsi="Aptos"/>
        </w:rPr>
      </w:pPr>
      <w:r w:rsidRPr="002D033B">
        <w:rPr>
          <w:rFonts w:ascii="Aptos" w:hAnsi="Aptos"/>
          <w:b/>
        </w:rPr>
        <w:t>Automatic propagation of reviewer notes to future runs</w:t>
      </w:r>
    </w:p>
    <w:p w14:paraId="75526165" w14:textId="77777777" w:rsidR="00791357" w:rsidRPr="002D033B" w:rsidRDefault="00791357" w:rsidP="00791357">
      <w:pPr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>```mermaid</w:t>
      </w:r>
      <w:r w:rsidRPr="002D033B">
        <w:rPr>
          <w:rFonts w:ascii="Aptos" w:hAnsi="Aptos"/>
          <w:sz w:val="18"/>
        </w:rPr>
        <w:br/>
      </w:r>
      <w:proofErr w:type="spellStart"/>
      <w:r w:rsidRPr="002D033B">
        <w:rPr>
          <w:rFonts w:ascii="Aptos" w:hAnsi="Aptos"/>
          <w:sz w:val="18"/>
        </w:rPr>
        <w:t>sequenceDiagram</w:t>
      </w:r>
      <w:proofErr w:type="spellEnd"/>
      <w:r w:rsidRPr="002D033B">
        <w:rPr>
          <w:rFonts w:ascii="Aptos" w:hAnsi="Aptos"/>
          <w:sz w:val="18"/>
        </w:rPr>
        <w:br/>
        <w:t xml:space="preserve">  participant Steward</w:t>
      </w:r>
      <w:r w:rsidRPr="002D033B">
        <w:rPr>
          <w:rFonts w:ascii="Aptos" w:hAnsi="Aptos"/>
          <w:sz w:val="18"/>
        </w:rPr>
        <w:br/>
        <w:t xml:space="preserve">  participant NB1 as Notebook 1</w:t>
      </w:r>
      <w:r w:rsidRPr="002D033B">
        <w:rPr>
          <w:rFonts w:ascii="Aptos" w:hAnsi="Aptos"/>
          <w:sz w:val="18"/>
        </w:rPr>
        <w:br/>
        <w:t xml:space="preserve">  participant LLM as Azure OpenAI</w:t>
      </w:r>
      <w:r w:rsidRPr="002D033B">
        <w:rPr>
          <w:rFonts w:ascii="Aptos" w:hAnsi="Aptos"/>
          <w:sz w:val="18"/>
        </w:rPr>
        <w:br/>
      </w:r>
      <w:r w:rsidRPr="002D033B">
        <w:rPr>
          <w:rFonts w:ascii="Aptos" w:hAnsi="Aptos"/>
          <w:sz w:val="18"/>
        </w:rPr>
        <w:br/>
        <w:t xml:space="preserve">  Steward-&gt;&gt;NB1: Add reviewer notes (global or per</w:t>
      </w:r>
      <w:r w:rsidRPr="002D033B">
        <w:rPr>
          <w:rFonts w:ascii="Cambria Math" w:hAnsi="Cambria Math" w:cs="Cambria Math"/>
          <w:sz w:val="18"/>
        </w:rPr>
        <w:t>‑</w:t>
      </w:r>
      <w:r w:rsidRPr="002D033B">
        <w:rPr>
          <w:rFonts w:ascii="Aptos" w:hAnsi="Aptos"/>
          <w:sz w:val="18"/>
        </w:rPr>
        <w:t>focal)</w:t>
      </w:r>
      <w:r w:rsidRPr="002D033B">
        <w:rPr>
          <w:rFonts w:ascii="Aptos" w:hAnsi="Aptos"/>
          <w:sz w:val="18"/>
        </w:rPr>
        <w:br/>
        <w:t xml:space="preserve">  NB1-&gt;&gt;LLM: Subsequent daily run uses accumulated notes automatically</w:t>
      </w:r>
      <w:r w:rsidRPr="002D033B">
        <w:rPr>
          <w:rFonts w:ascii="Aptos" w:hAnsi="Aptos"/>
          <w:sz w:val="18"/>
        </w:rPr>
        <w:br/>
        <w:t xml:space="preserve">  LLM--&gt;&gt;NB1: Decisions reflect notes (</w:t>
      </w:r>
      <w:proofErr w:type="spellStart"/>
      <w:r w:rsidRPr="002D033B">
        <w:rPr>
          <w:rFonts w:ascii="Aptos" w:hAnsi="Aptos"/>
          <w:sz w:val="18"/>
        </w:rPr>
        <w:t>context_used</w:t>
      </w:r>
      <w:proofErr w:type="spellEnd"/>
      <w:r w:rsidRPr="002D033B">
        <w:rPr>
          <w:rFonts w:ascii="Aptos" w:hAnsi="Aptos"/>
          <w:sz w:val="18"/>
        </w:rPr>
        <w:t xml:space="preserve"> echoed)</w:t>
      </w:r>
      <w:r w:rsidRPr="002D033B">
        <w:rPr>
          <w:rFonts w:ascii="Aptos" w:hAnsi="Aptos"/>
          <w:sz w:val="18"/>
        </w:rPr>
        <w:br/>
        <w:t xml:space="preserve">  NB1--&gt;&gt;Steward: Reduced queue / higher confidence outcomes</w:t>
      </w:r>
      <w:r w:rsidRPr="002D033B">
        <w:rPr>
          <w:rFonts w:ascii="Aptos" w:hAnsi="Aptos"/>
          <w:sz w:val="18"/>
        </w:rPr>
        <w:br/>
        <w:t>```</w:t>
      </w:r>
    </w:p>
    <w:p w14:paraId="2109B961" w14:textId="17FF5EB6" w:rsidR="00C27E93" w:rsidRPr="002D033B" w:rsidRDefault="002C70A2" w:rsidP="00C27E93">
      <w:pPr>
        <w:rPr>
          <w:rFonts w:ascii="Aptos" w:hAnsi="Aptos"/>
        </w:rPr>
      </w:pPr>
      <w:r w:rsidRPr="002D033B">
        <w:rPr>
          <w:rFonts w:ascii="Aptos" w:hAnsi="Aptos"/>
          <w:b/>
        </w:rPr>
        <w:t>Interaction Flow</w:t>
      </w:r>
    </w:p>
    <w:p w14:paraId="1583952E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>```mermaid</w:t>
      </w:r>
      <w:r w:rsidRPr="002D033B">
        <w:rPr>
          <w:rFonts w:ascii="Aptos" w:hAnsi="Aptos"/>
          <w:sz w:val="18"/>
        </w:rPr>
        <w:br/>
        <w:t>flowchart TD</w:t>
      </w:r>
    </w:p>
    <w:p w14:paraId="73FEC9D1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</w:t>
      </w:r>
      <w:proofErr w:type="gramStart"/>
      <w:r w:rsidRPr="002D033B">
        <w:rPr>
          <w:rFonts w:ascii="Aptos" w:hAnsi="Aptos"/>
          <w:sz w:val="18"/>
        </w:rPr>
        <w:t>U[</w:t>
      </w:r>
      <w:proofErr w:type="gramEnd"/>
      <w:r w:rsidRPr="002D033B">
        <w:rPr>
          <w:rFonts w:ascii="Aptos" w:hAnsi="Aptos"/>
          <w:sz w:val="18"/>
        </w:rPr>
        <w:t xml:space="preserve">User / </w:t>
      </w:r>
      <w:proofErr w:type="spellStart"/>
      <w:r w:rsidRPr="002D033B">
        <w:rPr>
          <w:rFonts w:ascii="Aptos" w:hAnsi="Aptos"/>
          <w:sz w:val="18"/>
        </w:rPr>
        <w:t>Streamlit</w:t>
      </w:r>
      <w:proofErr w:type="spellEnd"/>
      <w:r w:rsidRPr="002D033B">
        <w:rPr>
          <w:rFonts w:ascii="Aptos" w:hAnsi="Aptos"/>
          <w:sz w:val="18"/>
        </w:rPr>
        <w:t xml:space="preserve"> UI] --&gt;|Edit/Upload| A[</w:t>
      </w:r>
      <w:proofErr w:type="spellStart"/>
      <w:proofErr w:type="gramStart"/>
      <w:r w:rsidRPr="002D033B">
        <w:rPr>
          <w:rFonts w:ascii="Aptos" w:hAnsi="Aptos"/>
          <w:sz w:val="18"/>
        </w:rPr>
        <w:t>accounts.bronze</w:t>
      </w:r>
      <w:proofErr w:type="spellEnd"/>
      <w:proofErr w:type="gramEnd"/>
      <w:r w:rsidRPr="002D033B">
        <w:rPr>
          <w:rFonts w:ascii="Aptos" w:hAnsi="Aptos"/>
          <w:sz w:val="18"/>
        </w:rPr>
        <w:t>]</w:t>
      </w:r>
    </w:p>
    <w:p w14:paraId="10915B67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U --&gt;|Start Deduplication| S1</w:t>
      </w:r>
    </w:p>
    <w:p w14:paraId="336C374A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</w:p>
    <w:p w14:paraId="5991E68D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subgraph Transform Notebook</w:t>
      </w:r>
    </w:p>
    <w:p w14:paraId="4D4692CD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  S1[Perfect match base] --&gt; S2[Apply cumulative mapping]</w:t>
      </w:r>
    </w:p>
    <w:p w14:paraId="277AABAC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  S2 --&gt; S3[Masters slice]</w:t>
      </w:r>
    </w:p>
    <w:p w14:paraId="2818C039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  S3 --&gt; S4[Embeddings AOAI]</w:t>
      </w:r>
    </w:p>
    <w:p w14:paraId="58932345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  S4 --&gt; S5[All pairwise similarities]</w:t>
      </w:r>
    </w:p>
    <w:p w14:paraId="1FBD02BB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  S5 --&gt; S6[Routing\nAUTO_95 / LLM / AUTO_NO]</w:t>
      </w:r>
    </w:p>
    <w:p w14:paraId="311E92A8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  S6 --&gt;|AUTO_95| P1[</w:t>
      </w:r>
      <w:proofErr w:type="spellStart"/>
      <w:r w:rsidRPr="002D033B">
        <w:rPr>
          <w:rFonts w:ascii="Aptos" w:hAnsi="Aptos"/>
          <w:sz w:val="18"/>
        </w:rPr>
        <w:t>apply_</w:t>
      </w:r>
      <w:proofErr w:type="gramStart"/>
      <w:r w:rsidRPr="002D033B">
        <w:rPr>
          <w:rFonts w:ascii="Aptos" w:hAnsi="Aptos"/>
          <w:sz w:val="18"/>
        </w:rPr>
        <w:t>proposals.silver</w:t>
      </w:r>
      <w:proofErr w:type="spellEnd"/>
      <w:proofErr w:type="gramEnd"/>
      <w:r w:rsidRPr="002D033B">
        <w:rPr>
          <w:rFonts w:ascii="Aptos" w:hAnsi="Aptos"/>
          <w:sz w:val="18"/>
        </w:rPr>
        <w:t xml:space="preserve"> auto]</w:t>
      </w:r>
    </w:p>
    <w:p w14:paraId="7CECFEE2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  S6 --&gt;|LLM band| L1[</w:t>
      </w:r>
      <w:proofErr w:type="spellStart"/>
      <w:r w:rsidRPr="002D033B">
        <w:rPr>
          <w:rFonts w:ascii="Aptos" w:hAnsi="Aptos"/>
          <w:sz w:val="18"/>
        </w:rPr>
        <w:t>llm_</w:t>
      </w:r>
      <w:proofErr w:type="gramStart"/>
      <w:r w:rsidRPr="002D033B">
        <w:rPr>
          <w:rFonts w:ascii="Aptos" w:hAnsi="Aptos"/>
          <w:sz w:val="18"/>
        </w:rPr>
        <w:t>jobs.silver</w:t>
      </w:r>
      <w:proofErr w:type="spellEnd"/>
      <w:proofErr w:type="gramEnd"/>
      <w:r w:rsidRPr="002D033B">
        <w:rPr>
          <w:rFonts w:ascii="Aptos" w:hAnsi="Aptos"/>
          <w:sz w:val="18"/>
        </w:rPr>
        <w:t>]</w:t>
      </w:r>
    </w:p>
    <w:p w14:paraId="2AFB2BB9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  L1 --&gt;|batch, scope, seeds| L2[Call Azure OpenAI]</w:t>
      </w:r>
    </w:p>
    <w:p w14:paraId="00C9295C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  L2 --&gt; L3[</w:t>
      </w:r>
      <w:proofErr w:type="spellStart"/>
      <w:r w:rsidRPr="002D033B">
        <w:rPr>
          <w:rFonts w:ascii="Aptos" w:hAnsi="Aptos"/>
          <w:sz w:val="18"/>
        </w:rPr>
        <w:t>llm_</w:t>
      </w:r>
      <w:proofErr w:type="gramStart"/>
      <w:r w:rsidRPr="002D033B">
        <w:rPr>
          <w:rFonts w:ascii="Aptos" w:hAnsi="Aptos"/>
          <w:sz w:val="18"/>
        </w:rPr>
        <w:t>results.silver</w:t>
      </w:r>
      <w:proofErr w:type="spellEnd"/>
      <w:proofErr w:type="gramEnd"/>
      <w:r w:rsidRPr="002D033B">
        <w:rPr>
          <w:rFonts w:ascii="Aptos" w:hAnsi="Aptos"/>
          <w:sz w:val="18"/>
        </w:rPr>
        <w:t>\</w:t>
      </w:r>
      <w:proofErr w:type="spellStart"/>
      <w:r w:rsidRPr="002D033B">
        <w:rPr>
          <w:rFonts w:ascii="Aptos" w:hAnsi="Aptos"/>
          <w:sz w:val="18"/>
        </w:rPr>
        <w:t>nresults</w:t>
      </w:r>
      <w:proofErr w:type="spellEnd"/>
      <w:r w:rsidRPr="002D033B">
        <w:rPr>
          <w:rFonts w:ascii="Aptos" w:hAnsi="Aptos"/>
          <w:sz w:val="18"/>
        </w:rPr>
        <w:t xml:space="preserve"> + </w:t>
      </w:r>
      <w:proofErr w:type="spellStart"/>
      <w:r w:rsidRPr="002D033B">
        <w:rPr>
          <w:rFonts w:ascii="Aptos" w:hAnsi="Aptos"/>
          <w:sz w:val="18"/>
        </w:rPr>
        <w:t>context_used</w:t>
      </w:r>
      <w:proofErr w:type="spellEnd"/>
      <w:r w:rsidRPr="002D033B">
        <w:rPr>
          <w:rFonts w:ascii="Aptos" w:hAnsi="Aptos"/>
          <w:sz w:val="18"/>
        </w:rPr>
        <w:t>]</w:t>
      </w:r>
    </w:p>
    <w:p w14:paraId="40445709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  L3 --&gt; </w:t>
      </w:r>
      <w:proofErr w:type="gramStart"/>
      <w:r w:rsidRPr="002D033B">
        <w:rPr>
          <w:rFonts w:ascii="Aptos" w:hAnsi="Aptos"/>
          <w:sz w:val="18"/>
        </w:rPr>
        <w:t>Q[</w:t>
      </w:r>
      <w:proofErr w:type="spellStart"/>
      <w:proofErr w:type="gramEnd"/>
      <w:r w:rsidRPr="002D033B">
        <w:rPr>
          <w:rFonts w:ascii="Aptos" w:hAnsi="Aptos"/>
          <w:sz w:val="18"/>
        </w:rPr>
        <w:t>review_</w:t>
      </w:r>
      <w:proofErr w:type="gramStart"/>
      <w:r w:rsidRPr="002D033B">
        <w:rPr>
          <w:rFonts w:ascii="Aptos" w:hAnsi="Aptos"/>
          <w:sz w:val="18"/>
        </w:rPr>
        <w:t>queue.silver</w:t>
      </w:r>
      <w:proofErr w:type="spellEnd"/>
      <w:proofErr w:type="gramEnd"/>
      <w:r w:rsidRPr="002D033B">
        <w:rPr>
          <w:rFonts w:ascii="Aptos" w:hAnsi="Aptos"/>
          <w:sz w:val="18"/>
        </w:rPr>
        <w:t>\</w:t>
      </w:r>
      <w:proofErr w:type="spellStart"/>
      <w:r w:rsidRPr="002D033B">
        <w:rPr>
          <w:rFonts w:ascii="Aptos" w:hAnsi="Aptos"/>
          <w:sz w:val="18"/>
        </w:rPr>
        <w:t>nNEEDS_CONFIRMATION</w:t>
      </w:r>
      <w:proofErr w:type="spellEnd"/>
      <w:r w:rsidRPr="002D033B">
        <w:rPr>
          <w:rFonts w:ascii="Aptos" w:hAnsi="Aptos"/>
          <w:sz w:val="18"/>
        </w:rPr>
        <w:t xml:space="preserve"> only]</w:t>
      </w:r>
    </w:p>
    <w:p w14:paraId="18CBB8FC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end</w:t>
      </w:r>
    </w:p>
    <w:p w14:paraId="5A8449C7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</w:p>
    <w:p w14:paraId="200F33E8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subgraph Review App</w:t>
      </w:r>
    </w:p>
    <w:p w14:paraId="0247123E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  </w:t>
      </w:r>
      <w:proofErr w:type="gramStart"/>
      <w:r w:rsidRPr="002D033B">
        <w:rPr>
          <w:rFonts w:ascii="Aptos" w:hAnsi="Aptos"/>
          <w:sz w:val="18"/>
        </w:rPr>
        <w:t>RN[</w:t>
      </w:r>
      <w:proofErr w:type="spellStart"/>
      <w:proofErr w:type="gramEnd"/>
      <w:r w:rsidRPr="002D033B">
        <w:rPr>
          <w:rFonts w:ascii="Aptos" w:hAnsi="Aptos"/>
          <w:sz w:val="18"/>
        </w:rPr>
        <w:t>reviewer_</w:t>
      </w:r>
      <w:proofErr w:type="gramStart"/>
      <w:r w:rsidRPr="002D033B">
        <w:rPr>
          <w:rFonts w:ascii="Aptos" w:hAnsi="Aptos"/>
          <w:sz w:val="18"/>
        </w:rPr>
        <w:t>notes.silver</w:t>
      </w:r>
      <w:proofErr w:type="spellEnd"/>
      <w:proofErr w:type="gramEnd"/>
      <w:r w:rsidRPr="002D033B">
        <w:rPr>
          <w:rFonts w:ascii="Aptos" w:hAnsi="Aptos"/>
          <w:sz w:val="18"/>
        </w:rPr>
        <w:t xml:space="preserve">] </w:t>
      </w:r>
      <w:proofErr w:type="gramStart"/>
      <w:r w:rsidRPr="002D033B">
        <w:rPr>
          <w:rFonts w:ascii="Aptos" w:hAnsi="Aptos"/>
          <w:sz w:val="18"/>
        </w:rPr>
        <w:t>-.-</w:t>
      </w:r>
      <w:proofErr w:type="gramEnd"/>
      <w:r w:rsidRPr="002D033B">
        <w:rPr>
          <w:rFonts w:ascii="Aptos" w:hAnsi="Aptos"/>
          <w:sz w:val="18"/>
        </w:rPr>
        <w:t>&gt; L1</w:t>
      </w:r>
    </w:p>
    <w:p w14:paraId="7B938885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  Q --&gt; T1[LLM Review table NEEDS\n approve/reject + notes + </w:t>
      </w:r>
      <w:proofErr w:type="spellStart"/>
      <w:r w:rsidRPr="002D033B">
        <w:rPr>
          <w:rFonts w:ascii="Aptos" w:hAnsi="Aptos"/>
          <w:sz w:val="18"/>
        </w:rPr>
        <w:t>include_in_rerun</w:t>
      </w:r>
      <w:proofErr w:type="spellEnd"/>
      <w:r w:rsidRPr="002D033B">
        <w:rPr>
          <w:rFonts w:ascii="Aptos" w:hAnsi="Aptos"/>
          <w:sz w:val="18"/>
        </w:rPr>
        <w:t>]</w:t>
      </w:r>
    </w:p>
    <w:p w14:paraId="65E958C4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  T1 --&gt;|Save notes| RN</w:t>
      </w:r>
    </w:p>
    <w:p w14:paraId="43FF511D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  T1 --&gt;|Apply Notes &amp; Rerun all/foci/</w:t>
      </w:r>
      <w:proofErr w:type="spellStart"/>
      <w:r w:rsidRPr="002D033B">
        <w:rPr>
          <w:rFonts w:ascii="Aptos" w:hAnsi="Aptos"/>
          <w:sz w:val="18"/>
        </w:rPr>
        <w:t>foci_related</w:t>
      </w:r>
      <w:proofErr w:type="spellEnd"/>
      <w:r w:rsidRPr="002D033B">
        <w:rPr>
          <w:rFonts w:ascii="Aptos" w:hAnsi="Aptos"/>
          <w:sz w:val="18"/>
        </w:rPr>
        <w:t>| L2</w:t>
      </w:r>
    </w:p>
    <w:p w14:paraId="34D78D51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  T1 --&gt;|Persist approvals buffer| </w:t>
      </w:r>
      <w:proofErr w:type="gramStart"/>
      <w:r w:rsidRPr="002D033B">
        <w:rPr>
          <w:rFonts w:ascii="Aptos" w:hAnsi="Aptos"/>
          <w:sz w:val="18"/>
        </w:rPr>
        <w:t>H{</w:t>
      </w:r>
      <w:proofErr w:type="spellStart"/>
      <w:r w:rsidRPr="002D033B">
        <w:rPr>
          <w:rFonts w:ascii="Aptos" w:hAnsi="Aptos"/>
          <w:sz w:val="18"/>
        </w:rPr>
        <w:t>human</w:t>
      </w:r>
      <w:proofErr w:type="gramEnd"/>
      <w:r w:rsidRPr="002D033B">
        <w:rPr>
          <w:rFonts w:ascii="Aptos" w:hAnsi="Aptos"/>
          <w:sz w:val="18"/>
        </w:rPr>
        <w:t>_decisions</w:t>
      </w:r>
      <w:proofErr w:type="spellEnd"/>
      <w:r w:rsidRPr="002D033B">
        <w:rPr>
          <w:rFonts w:ascii="Aptos" w:hAnsi="Aptos"/>
          <w:sz w:val="18"/>
        </w:rPr>
        <w:t xml:space="preserve"> in UI}</w:t>
      </w:r>
    </w:p>
    <w:p w14:paraId="4C5536B7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  S6 --&gt; T2[Final table ALL pairs\</w:t>
      </w:r>
      <w:proofErr w:type="spellStart"/>
      <w:r w:rsidRPr="002D033B">
        <w:rPr>
          <w:rFonts w:ascii="Aptos" w:hAnsi="Aptos"/>
          <w:sz w:val="18"/>
        </w:rPr>
        <w:t>nAUTO</w:t>
      </w:r>
      <w:proofErr w:type="spellEnd"/>
      <w:r w:rsidRPr="002D033B">
        <w:rPr>
          <w:rFonts w:ascii="Aptos" w:hAnsi="Aptos"/>
          <w:sz w:val="18"/>
        </w:rPr>
        <w:t xml:space="preserve"> + LLM + HUMAN]</w:t>
      </w:r>
    </w:p>
    <w:p w14:paraId="7C20DF98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  L3 --&gt; T2</w:t>
      </w:r>
    </w:p>
    <w:p w14:paraId="142ED79D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  H --&gt; T2</w:t>
      </w:r>
    </w:p>
    <w:p w14:paraId="64124C38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  T2 --&gt;|Preview union-find impact| </w:t>
      </w:r>
      <w:proofErr w:type="gramStart"/>
      <w:r w:rsidRPr="002D033B">
        <w:rPr>
          <w:rFonts w:ascii="Aptos" w:hAnsi="Aptos"/>
          <w:sz w:val="18"/>
        </w:rPr>
        <w:t>PV[</w:t>
      </w:r>
      <w:proofErr w:type="gramEnd"/>
      <w:r w:rsidRPr="002D033B">
        <w:rPr>
          <w:rFonts w:ascii="Aptos" w:hAnsi="Aptos"/>
          <w:sz w:val="18"/>
        </w:rPr>
        <w:t xml:space="preserve">Temporary </w:t>
      </w:r>
      <w:proofErr w:type="spellStart"/>
      <w:r w:rsidRPr="002D033B">
        <w:rPr>
          <w:rFonts w:ascii="Aptos" w:hAnsi="Aptos"/>
          <w:sz w:val="18"/>
        </w:rPr>
        <w:t>clean_proposals</w:t>
      </w:r>
      <w:proofErr w:type="spellEnd"/>
      <w:r w:rsidRPr="002D033B">
        <w:rPr>
          <w:rFonts w:ascii="Aptos" w:hAnsi="Aptos"/>
          <w:sz w:val="18"/>
        </w:rPr>
        <w:t xml:space="preserve"> </w:t>
      </w:r>
      <w:r w:rsidRPr="002D033B">
        <w:rPr>
          <w:rFonts w:ascii="Aptos" w:hAnsi="Aptos" w:cs="Courier New"/>
          <w:sz w:val="18"/>
        </w:rPr>
        <w:t>→</w:t>
      </w:r>
      <w:r w:rsidRPr="002D033B">
        <w:rPr>
          <w:rFonts w:ascii="Aptos" w:hAnsi="Aptos"/>
          <w:sz w:val="18"/>
        </w:rPr>
        <w:t xml:space="preserve"> preview masters/full]</w:t>
      </w:r>
    </w:p>
    <w:p w14:paraId="2D02E44D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  T2 --&gt;|Execute merges| </w:t>
      </w:r>
      <w:proofErr w:type="gramStart"/>
      <w:r w:rsidRPr="002D033B">
        <w:rPr>
          <w:rFonts w:ascii="Aptos" w:hAnsi="Aptos"/>
          <w:sz w:val="18"/>
        </w:rPr>
        <w:t>EX[</w:t>
      </w:r>
      <w:proofErr w:type="spellStart"/>
      <w:proofErr w:type="gramEnd"/>
      <w:r w:rsidRPr="002D033B">
        <w:rPr>
          <w:rFonts w:ascii="Aptos" w:hAnsi="Aptos"/>
          <w:sz w:val="18"/>
        </w:rPr>
        <w:t>apply_</w:t>
      </w:r>
      <w:proofErr w:type="gramStart"/>
      <w:r w:rsidRPr="002D033B">
        <w:rPr>
          <w:rFonts w:ascii="Aptos" w:hAnsi="Aptos"/>
          <w:sz w:val="18"/>
        </w:rPr>
        <w:t>proposals.silver</w:t>
      </w:r>
      <w:proofErr w:type="spellEnd"/>
      <w:proofErr w:type="gramEnd"/>
      <w:r w:rsidRPr="002D033B">
        <w:rPr>
          <w:rFonts w:ascii="Aptos" w:hAnsi="Aptos"/>
          <w:sz w:val="18"/>
        </w:rPr>
        <w:t>\nAUTO_95 + LLM_YES + HUMAN/ADMIN]</w:t>
      </w:r>
    </w:p>
    <w:p w14:paraId="62FD1D49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end</w:t>
      </w:r>
    </w:p>
    <w:p w14:paraId="23596605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</w:p>
    <w:p w14:paraId="37AB81E4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EX --&gt; </w:t>
      </w:r>
      <w:proofErr w:type="gramStart"/>
      <w:r w:rsidRPr="002D033B">
        <w:rPr>
          <w:rFonts w:ascii="Aptos" w:hAnsi="Aptos"/>
          <w:sz w:val="18"/>
        </w:rPr>
        <w:t>CP[</w:t>
      </w:r>
      <w:proofErr w:type="spellStart"/>
      <w:proofErr w:type="gramEnd"/>
      <w:r w:rsidRPr="002D033B">
        <w:rPr>
          <w:rFonts w:ascii="Aptos" w:hAnsi="Aptos"/>
          <w:sz w:val="18"/>
        </w:rPr>
        <w:t>clean_</w:t>
      </w:r>
      <w:proofErr w:type="gramStart"/>
      <w:r w:rsidRPr="002D033B">
        <w:rPr>
          <w:rFonts w:ascii="Aptos" w:hAnsi="Aptos"/>
          <w:sz w:val="18"/>
        </w:rPr>
        <w:t>proposals.silver</w:t>
      </w:r>
      <w:proofErr w:type="spellEnd"/>
      <w:proofErr w:type="gramEnd"/>
      <w:r w:rsidRPr="002D033B">
        <w:rPr>
          <w:rFonts w:ascii="Aptos" w:hAnsi="Aptos"/>
          <w:sz w:val="18"/>
        </w:rPr>
        <w:t>\</w:t>
      </w:r>
      <w:proofErr w:type="spellStart"/>
      <w:r w:rsidRPr="002D033B">
        <w:rPr>
          <w:rFonts w:ascii="Aptos" w:hAnsi="Aptos"/>
          <w:sz w:val="18"/>
        </w:rPr>
        <w:t>nunion</w:t>
      </w:r>
      <w:proofErr w:type="spellEnd"/>
      <w:r w:rsidRPr="002D033B">
        <w:rPr>
          <w:rFonts w:ascii="Aptos" w:hAnsi="Aptos"/>
          <w:sz w:val="18"/>
        </w:rPr>
        <w:t>-find + component root policy]</w:t>
      </w:r>
    </w:p>
    <w:p w14:paraId="49A2EAE2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lastRenderedPageBreak/>
        <w:t xml:space="preserve">  CP --&gt; </w:t>
      </w:r>
      <w:proofErr w:type="gramStart"/>
      <w:r w:rsidRPr="002D033B">
        <w:rPr>
          <w:rFonts w:ascii="Aptos" w:hAnsi="Aptos"/>
          <w:sz w:val="18"/>
        </w:rPr>
        <w:t>MAP[</w:t>
      </w:r>
      <w:proofErr w:type="spellStart"/>
      <w:proofErr w:type="gramEnd"/>
      <w:r w:rsidRPr="002D033B">
        <w:rPr>
          <w:rFonts w:ascii="Aptos" w:hAnsi="Aptos"/>
          <w:sz w:val="18"/>
        </w:rPr>
        <w:t>clean_proposals_</w:t>
      </w:r>
      <w:proofErr w:type="gramStart"/>
      <w:r w:rsidRPr="002D033B">
        <w:rPr>
          <w:rFonts w:ascii="Aptos" w:hAnsi="Aptos"/>
          <w:sz w:val="18"/>
        </w:rPr>
        <w:t>accumulated.silver</w:t>
      </w:r>
      <w:proofErr w:type="spellEnd"/>
      <w:proofErr w:type="gramEnd"/>
      <w:r w:rsidRPr="002D033B">
        <w:rPr>
          <w:rFonts w:ascii="Aptos" w:hAnsi="Aptos"/>
          <w:sz w:val="18"/>
        </w:rPr>
        <w:t>\</w:t>
      </w:r>
      <w:proofErr w:type="spellStart"/>
      <w:r w:rsidRPr="002D033B">
        <w:rPr>
          <w:rFonts w:ascii="Aptos" w:hAnsi="Aptos"/>
          <w:sz w:val="18"/>
        </w:rPr>
        <w:t>ncompressed</w:t>
      </w:r>
      <w:proofErr w:type="spellEnd"/>
      <w:r w:rsidRPr="002D033B">
        <w:rPr>
          <w:rFonts w:ascii="Aptos" w:hAnsi="Aptos"/>
          <w:sz w:val="18"/>
        </w:rPr>
        <w:t>]</w:t>
      </w:r>
    </w:p>
    <w:p w14:paraId="0A19BEE4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MAP --&gt; R1[Re-apply mapping]</w:t>
      </w:r>
    </w:p>
    <w:p w14:paraId="18BCDBB1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R1 --&gt; </w:t>
      </w:r>
      <w:proofErr w:type="gramStart"/>
      <w:r w:rsidRPr="002D033B">
        <w:rPr>
          <w:rFonts w:ascii="Aptos" w:hAnsi="Aptos"/>
          <w:sz w:val="18"/>
        </w:rPr>
        <w:t>GOLD[</w:t>
      </w:r>
      <w:proofErr w:type="spellStart"/>
      <w:proofErr w:type="gramEnd"/>
      <w:r w:rsidRPr="002D033B">
        <w:rPr>
          <w:rFonts w:ascii="Aptos" w:hAnsi="Aptos"/>
          <w:sz w:val="18"/>
        </w:rPr>
        <w:t>accounts_full_match_</w:t>
      </w:r>
      <w:proofErr w:type="gramStart"/>
      <w:r w:rsidRPr="002D033B">
        <w:rPr>
          <w:rFonts w:ascii="Aptos" w:hAnsi="Aptos"/>
          <w:sz w:val="18"/>
        </w:rPr>
        <w:t>filter.gold</w:t>
      </w:r>
      <w:proofErr w:type="spellEnd"/>
      <w:proofErr w:type="gramEnd"/>
      <w:r w:rsidRPr="002D033B">
        <w:rPr>
          <w:rFonts w:ascii="Aptos" w:hAnsi="Aptos"/>
          <w:sz w:val="18"/>
        </w:rPr>
        <w:t xml:space="preserve"> </w:t>
      </w:r>
      <w:proofErr w:type="spellStart"/>
      <w:r w:rsidRPr="002D033B">
        <w:rPr>
          <w:rFonts w:ascii="Aptos" w:hAnsi="Aptos"/>
          <w:sz w:val="18"/>
        </w:rPr>
        <w:t>masters_gold</w:t>
      </w:r>
      <w:proofErr w:type="spellEnd"/>
      <w:r w:rsidRPr="002D033B">
        <w:rPr>
          <w:rFonts w:ascii="Aptos" w:hAnsi="Aptos"/>
          <w:sz w:val="18"/>
        </w:rPr>
        <w:t>]</w:t>
      </w:r>
    </w:p>
    <w:p w14:paraId="2044C4E2" w14:textId="77777777" w:rsidR="002C70A2" w:rsidRPr="002D033B" w:rsidRDefault="002C70A2" w:rsidP="002C70A2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GOLD --&gt; U</w:t>
      </w:r>
    </w:p>
    <w:p w14:paraId="6C60CF92" w14:textId="313DA98B" w:rsidR="00C27E93" w:rsidRPr="002D033B" w:rsidRDefault="002C70A2" w:rsidP="001C7493">
      <w:pPr>
        <w:spacing w:after="0"/>
        <w:rPr>
          <w:rFonts w:ascii="Aptos" w:hAnsi="Aptos"/>
          <w:sz w:val="18"/>
        </w:rPr>
      </w:pPr>
      <w:r w:rsidRPr="002D033B">
        <w:rPr>
          <w:rFonts w:ascii="Aptos" w:hAnsi="Aptos"/>
          <w:sz w:val="18"/>
        </w:rPr>
        <w:t xml:space="preserve">  U --&gt;|Start next cycle| S1</w:t>
      </w:r>
      <w:r w:rsidRPr="002D033B">
        <w:rPr>
          <w:rFonts w:ascii="Aptos" w:hAnsi="Aptos"/>
          <w:sz w:val="18"/>
        </w:rPr>
        <w:br/>
        <w:t>```</w:t>
      </w:r>
    </w:p>
    <w:p w14:paraId="746F45D1" w14:textId="77777777" w:rsidR="00791357" w:rsidRPr="002D033B" w:rsidRDefault="00791357" w:rsidP="00791357">
      <w:pPr>
        <w:pStyle w:val="Heading1"/>
        <w:rPr>
          <w:rFonts w:ascii="Aptos" w:hAnsi="Aptos"/>
        </w:rPr>
      </w:pPr>
      <w:r w:rsidRPr="002D033B">
        <w:rPr>
          <w:rFonts w:ascii="Aptos" w:hAnsi="Aptos"/>
        </w:rPr>
        <w:t>11. Change Management</w:t>
      </w:r>
    </w:p>
    <w:p w14:paraId="6BD652F1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>Thresholds/policies live in environment or config sheet; changes are versioned in run metadata.</w:t>
      </w:r>
    </w:p>
    <w:p w14:paraId="1838D6AC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 xml:space="preserve">Normalization updates trigger </w:t>
      </w:r>
      <w:proofErr w:type="gramStart"/>
      <w:r w:rsidRPr="002D033B">
        <w:rPr>
          <w:rFonts w:ascii="Aptos" w:hAnsi="Aptos"/>
        </w:rPr>
        <w:t>recompute</w:t>
      </w:r>
      <w:proofErr w:type="gramEnd"/>
      <w:r w:rsidRPr="002D033B">
        <w:rPr>
          <w:rFonts w:ascii="Aptos" w:hAnsi="Aptos"/>
        </w:rPr>
        <w:t xml:space="preserve"> from Stage </w:t>
      </w:r>
      <w:proofErr w:type="gramStart"/>
      <w:r w:rsidRPr="002D033B">
        <w:rPr>
          <w:rFonts w:ascii="Aptos" w:hAnsi="Aptos"/>
        </w:rPr>
        <w:t>1;</w:t>
      </w:r>
      <w:proofErr w:type="gramEnd"/>
      <w:r w:rsidRPr="002D033B">
        <w:rPr>
          <w:rFonts w:ascii="Aptos" w:hAnsi="Aptos"/>
        </w:rPr>
        <w:t xml:space="preserve"> document changes with examples.</w:t>
      </w:r>
    </w:p>
    <w:p w14:paraId="57904658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 xml:space="preserve">Model/version changes are captured in </w:t>
      </w:r>
      <w:proofErr w:type="spellStart"/>
      <w:r w:rsidRPr="002D033B">
        <w:rPr>
          <w:rFonts w:ascii="Aptos" w:hAnsi="Aptos"/>
        </w:rPr>
        <w:t>llm_</w:t>
      </w:r>
      <w:proofErr w:type="gramStart"/>
      <w:r w:rsidRPr="002D033B">
        <w:rPr>
          <w:rFonts w:ascii="Aptos" w:hAnsi="Aptos"/>
        </w:rPr>
        <w:t>results.silver</w:t>
      </w:r>
      <w:proofErr w:type="spellEnd"/>
      <w:proofErr w:type="gramEnd"/>
      <w:r w:rsidRPr="002D033B">
        <w:rPr>
          <w:rFonts w:ascii="Aptos" w:hAnsi="Aptos"/>
        </w:rPr>
        <w:t xml:space="preserve"> (</w:t>
      </w:r>
      <w:proofErr w:type="spellStart"/>
      <w:r w:rsidRPr="002D033B">
        <w:rPr>
          <w:rFonts w:ascii="Aptos" w:hAnsi="Aptos"/>
        </w:rPr>
        <w:t>model_name</w:t>
      </w:r>
      <w:proofErr w:type="spellEnd"/>
      <w:r w:rsidRPr="002D033B">
        <w:rPr>
          <w:rFonts w:ascii="Aptos" w:hAnsi="Aptos"/>
        </w:rPr>
        <w:t xml:space="preserve">, </w:t>
      </w:r>
      <w:proofErr w:type="spellStart"/>
      <w:r w:rsidRPr="002D033B">
        <w:rPr>
          <w:rFonts w:ascii="Aptos" w:hAnsi="Aptos"/>
        </w:rPr>
        <w:t>prompt_version</w:t>
      </w:r>
      <w:proofErr w:type="spellEnd"/>
      <w:r w:rsidRPr="002D033B">
        <w:rPr>
          <w:rFonts w:ascii="Aptos" w:hAnsi="Aptos"/>
        </w:rPr>
        <w:t>).</w:t>
      </w:r>
    </w:p>
    <w:p w14:paraId="54E79135" w14:textId="77777777" w:rsidR="00791357" w:rsidRPr="002D033B" w:rsidRDefault="00791357" w:rsidP="00791357">
      <w:pPr>
        <w:pStyle w:val="Heading1"/>
        <w:rPr>
          <w:rFonts w:ascii="Aptos" w:hAnsi="Aptos"/>
        </w:rPr>
      </w:pPr>
      <w:r w:rsidRPr="002D033B">
        <w:rPr>
          <w:rFonts w:ascii="Aptos" w:hAnsi="Aptos"/>
        </w:rPr>
        <w:t>12. Glossary</w:t>
      </w:r>
    </w:p>
    <w:p w14:paraId="52BA8607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>Master: keeper row representing an entity; others map to it.</w:t>
      </w:r>
    </w:p>
    <w:p w14:paraId="58B4AA56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>Entity: the canonical real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>world account (equals master in this design).</w:t>
      </w:r>
    </w:p>
    <w:p w14:paraId="25F77F62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>Route: AUTO_YES_95 / LLM / AUTO_NO triage bucket.</w:t>
      </w:r>
    </w:p>
    <w:p w14:paraId="22DE99C9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 xml:space="preserve">Component: connected set of </w:t>
      </w:r>
      <w:proofErr w:type="gramStart"/>
      <w:r w:rsidRPr="002D033B">
        <w:rPr>
          <w:rFonts w:ascii="Aptos" w:hAnsi="Aptos"/>
        </w:rPr>
        <w:t>masters</w:t>
      </w:r>
      <w:proofErr w:type="gramEnd"/>
      <w:r w:rsidRPr="002D033B">
        <w:rPr>
          <w:rFonts w:ascii="Aptos" w:hAnsi="Aptos"/>
        </w:rPr>
        <w:t xml:space="preserve"> that collapse to a single keeper.</w:t>
      </w:r>
    </w:p>
    <w:p w14:paraId="50BE7CED" w14:textId="77777777" w:rsidR="00791357" w:rsidRPr="002D033B" w:rsidRDefault="00791357" w:rsidP="00791357">
      <w:pPr>
        <w:pStyle w:val="ListBullet"/>
        <w:rPr>
          <w:rFonts w:ascii="Aptos" w:hAnsi="Aptos"/>
        </w:rPr>
      </w:pPr>
      <w:r w:rsidRPr="002D033B">
        <w:rPr>
          <w:rFonts w:ascii="Aptos" w:hAnsi="Aptos"/>
        </w:rPr>
        <w:t>CDC: carry</w:t>
      </w:r>
      <w:r w:rsidRPr="002D033B">
        <w:rPr>
          <w:rFonts w:ascii="Cambria Math" w:hAnsi="Cambria Math" w:cs="Cambria Math"/>
        </w:rPr>
        <w:t>‑</w:t>
      </w:r>
      <w:r w:rsidRPr="002D033B">
        <w:rPr>
          <w:rFonts w:ascii="Aptos" w:hAnsi="Aptos"/>
        </w:rPr>
        <w:t xml:space="preserve">forward of prior </w:t>
      </w:r>
      <w:proofErr w:type="gramStart"/>
      <w:r w:rsidRPr="002D033B">
        <w:rPr>
          <w:rFonts w:ascii="Aptos" w:hAnsi="Aptos"/>
        </w:rPr>
        <w:t>merges</w:t>
      </w:r>
      <w:proofErr w:type="gramEnd"/>
      <w:r w:rsidRPr="002D033B">
        <w:rPr>
          <w:rFonts w:ascii="Aptos" w:hAnsi="Aptos"/>
        </w:rPr>
        <w:t xml:space="preserve"> via accumulated mapping.</w:t>
      </w:r>
    </w:p>
    <w:p w14:paraId="36CB5FD2" w14:textId="77777777" w:rsidR="00791357" w:rsidRPr="002D033B" w:rsidRDefault="00791357" w:rsidP="00791357">
      <w:pPr>
        <w:rPr>
          <w:rFonts w:ascii="Aptos" w:hAnsi="Aptos"/>
        </w:rPr>
      </w:pPr>
      <w:r w:rsidRPr="002D033B">
        <w:rPr>
          <w:rFonts w:ascii="Aptos" w:hAnsi="Aptos"/>
        </w:rPr>
        <w:br w:type="page"/>
      </w:r>
    </w:p>
    <w:p w14:paraId="3327DF52" w14:textId="77777777" w:rsidR="00791357" w:rsidRPr="002D033B" w:rsidRDefault="00791357" w:rsidP="00791357">
      <w:pPr>
        <w:pStyle w:val="Heading1"/>
        <w:rPr>
          <w:rFonts w:ascii="Aptos" w:hAnsi="Aptos"/>
        </w:rPr>
      </w:pPr>
      <w:r w:rsidRPr="002D033B">
        <w:rPr>
          <w:rFonts w:ascii="Aptos" w:hAnsi="Aptos"/>
        </w:rPr>
        <w:lastRenderedPageBreak/>
        <w:t>Addendum — Worked Example (T0 &amp; T+1)</w:t>
      </w:r>
    </w:p>
    <w:p w14:paraId="615519BA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 xml:space="preserve">This addendum clarifies </w:t>
      </w:r>
      <w:r w:rsidRPr="00F94815">
        <w:rPr>
          <w:rFonts w:ascii="Aptos" w:hAnsi="Aptos"/>
          <w:b/>
          <w:bCs/>
          <w:lang w:val="en-CA"/>
        </w:rPr>
        <w:t>what is sent at each stage</w:t>
      </w:r>
      <w:r w:rsidRPr="00F94815">
        <w:rPr>
          <w:rFonts w:ascii="Aptos" w:hAnsi="Aptos"/>
          <w:lang w:val="en-CA"/>
        </w:rPr>
        <w:t xml:space="preserve"> (payload shapes, where records flow), and </w:t>
      </w:r>
      <w:r w:rsidRPr="00F94815">
        <w:rPr>
          <w:rFonts w:ascii="Aptos" w:hAnsi="Aptos"/>
          <w:b/>
          <w:bCs/>
          <w:lang w:val="en-CA"/>
        </w:rPr>
        <w:t>how the system behaves when new accounts arrive</w:t>
      </w:r>
      <w:r w:rsidRPr="00F94815">
        <w:rPr>
          <w:rFonts w:ascii="Aptos" w:hAnsi="Aptos"/>
          <w:lang w:val="en-CA"/>
        </w:rPr>
        <w:t xml:space="preserve"> while some pairs are still in the review queue.</w:t>
      </w:r>
    </w:p>
    <w:p w14:paraId="18C8DC33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>Notation</w:t>
      </w:r>
      <w:r w:rsidRPr="00F94815">
        <w:rPr>
          <w:rFonts w:ascii="Aptos" w:hAnsi="Aptos"/>
          <w:lang w:val="en-CA"/>
        </w:rPr>
        <w:br/>
      </w:r>
      <w:r w:rsidRPr="00F94815">
        <w:rPr>
          <w:rFonts w:ascii="Aptos" w:hAnsi="Aptos"/>
          <w:b/>
          <w:bCs/>
          <w:lang w:val="en-CA"/>
        </w:rPr>
        <w:t>NB1</w:t>
      </w:r>
      <w:r w:rsidRPr="00F94815">
        <w:rPr>
          <w:rFonts w:ascii="Aptos" w:hAnsi="Aptos"/>
          <w:lang w:val="en-CA"/>
        </w:rPr>
        <w:t xml:space="preserve"> = Transform notebook (CDC → Perfect → Similarity → Routing → LLM/Queue)</w:t>
      </w:r>
      <w:r w:rsidRPr="00F94815">
        <w:rPr>
          <w:rFonts w:ascii="Aptos" w:hAnsi="Aptos"/>
          <w:lang w:val="en-CA"/>
        </w:rPr>
        <w:br/>
      </w:r>
      <w:r w:rsidRPr="00F94815">
        <w:rPr>
          <w:rFonts w:ascii="Aptos" w:hAnsi="Aptos"/>
          <w:b/>
          <w:bCs/>
          <w:lang w:val="en-CA"/>
        </w:rPr>
        <w:t>NB2</w:t>
      </w:r>
      <w:r w:rsidRPr="00F94815">
        <w:rPr>
          <w:rFonts w:ascii="Aptos" w:hAnsi="Aptos"/>
          <w:lang w:val="en-CA"/>
        </w:rPr>
        <w:t xml:space="preserve"> = Merge notebook (Proposals → Admin Gate → Clean → Apply → Gold)</w:t>
      </w:r>
      <w:r w:rsidRPr="00F94815">
        <w:rPr>
          <w:rFonts w:ascii="Aptos" w:hAnsi="Aptos"/>
          <w:lang w:val="en-CA"/>
        </w:rPr>
        <w:br/>
      </w:r>
      <w:proofErr w:type="spellStart"/>
      <w:r w:rsidRPr="00F94815">
        <w:rPr>
          <w:rFonts w:ascii="Aptos" w:hAnsi="Aptos"/>
          <w:lang w:val="en-CA"/>
        </w:rPr>
        <w:t>pair_key</w:t>
      </w:r>
      <w:proofErr w:type="spellEnd"/>
      <w:r w:rsidRPr="00F94815">
        <w:rPr>
          <w:rFonts w:ascii="Aptos" w:hAnsi="Aptos"/>
          <w:lang w:val="en-CA"/>
        </w:rPr>
        <w:t xml:space="preserve"> = </w:t>
      </w:r>
      <w:proofErr w:type="spellStart"/>
      <w:r w:rsidRPr="00F94815">
        <w:rPr>
          <w:rFonts w:ascii="Aptos" w:hAnsi="Aptos"/>
          <w:lang w:val="en-CA"/>
        </w:rPr>
        <w:t>concat_</w:t>
      </w:r>
      <w:proofErr w:type="gramStart"/>
      <w:r w:rsidRPr="00F94815">
        <w:rPr>
          <w:rFonts w:ascii="Aptos" w:hAnsi="Aptos"/>
          <w:lang w:val="en-CA"/>
        </w:rPr>
        <w:t>ws</w:t>
      </w:r>
      <w:proofErr w:type="spellEnd"/>
      <w:r w:rsidRPr="00F94815">
        <w:rPr>
          <w:rFonts w:ascii="Aptos" w:hAnsi="Aptos"/>
          <w:lang w:val="en-CA"/>
        </w:rPr>
        <w:t>(</w:t>
      </w:r>
      <w:proofErr w:type="gramEnd"/>
      <w:r w:rsidRPr="00F94815">
        <w:rPr>
          <w:rFonts w:ascii="Aptos" w:hAnsi="Aptos"/>
          <w:lang w:val="en-CA"/>
        </w:rPr>
        <w:t>"|", least(</w:t>
      </w:r>
      <w:proofErr w:type="gramStart"/>
      <w:r w:rsidRPr="00F94815">
        <w:rPr>
          <w:rFonts w:ascii="Aptos" w:hAnsi="Aptos"/>
          <w:lang w:val="en-CA"/>
        </w:rPr>
        <w:t>A,B</w:t>
      </w:r>
      <w:proofErr w:type="gramEnd"/>
      <w:r w:rsidRPr="00F94815">
        <w:rPr>
          <w:rFonts w:ascii="Aptos" w:hAnsi="Aptos"/>
          <w:lang w:val="en-CA"/>
        </w:rPr>
        <w:t>), greatest(</w:t>
      </w:r>
      <w:proofErr w:type="gramStart"/>
      <w:r w:rsidRPr="00F94815">
        <w:rPr>
          <w:rFonts w:ascii="Aptos" w:hAnsi="Aptos"/>
          <w:lang w:val="en-CA"/>
        </w:rPr>
        <w:t>A,B</w:t>
      </w:r>
      <w:proofErr w:type="gramEnd"/>
      <w:r w:rsidRPr="00F94815">
        <w:rPr>
          <w:rFonts w:ascii="Aptos" w:hAnsi="Aptos"/>
          <w:lang w:val="en-CA"/>
        </w:rPr>
        <w:t>))</w:t>
      </w:r>
      <w:r w:rsidRPr="00F94815">
        <w:rPr>
          <w:rFonts w:ascii="Aptos" w:hAnsi="Aptos"/>
          <w:lang w:val="en-CA"/>
        </w:rPr>
        <w:br/>
        <w:t xml:space="preserve">Tables are </w:t>
      </w:r>
      <w:proofErr w:type="gramStart"/>
      <w:r w:rsidRPr="00F94815">
        <w:rPr>
          <w:rFonts w:ascii="Aptos" w:hAnsi="Aptos"/>
          <w:lang w:val="en-CA"/>
        </w:rPr>
        <w:t>append</w:t>
      </w:r>
      <w:proofErr w:type="gramEnd"/>
      <w:r w:rsidRPr="00F94815">
        <w:rPr>
          <w:rFonts w:ascii="Aptos" w:hAnsi="Aptos"/>
          <w:lang w:val="en-CA"/>
        </w:rPr>
        <w:noBreakHyphen/>
        <w:t xml:space="preserve">only unless otherwise noted and partitioned by </w:t>
      </w:r>
      <w:proofErr w:type="spellStart"/>
      <w:r w:rsidRPr="00F94815">
        <w:rPr>
          <w:rFonts w:ascii="Aptos" w:hAnsi="Aptos"/>
          <w:lang w:val="en-CA"/>
        </w:rPr>
        <w:t>run_id</w:t>
      </w:r>
      <w:proofErr w:type="spellEnd"/>
      <w:r w:rsidRPr="00F94815">
        <w:rPr>
          <w:rFonts w:ascii="Aptos" w:hAnsi="Aptos"/>
          <w:lang w:val="en-CA"/>
        </w:rPr>
        <w:t>.</w:t>
      </w:r>
    </w:p>
    <w:p w14:paraId="6CB44C05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pict w14:anchorId="1A6E02AD">
          <v:rect id="_x0000_i1483" style="width:0;height:1.5pt" o:hralign="center" o:hrstd="t" o:hr="t" fillcolor="#a0a0a0" stroked="f"/>
        </w:pict>
      </w:r>
    </w:p>
    <w:p w14:paraId="5BD53E32" w14:textId="77777777" w:rsidR="00F94815" w:rsidRPr="00F94815" w:rsidRDefault="00F94815" w:rsidP="00F94815">
      <w:pPr>
        <w:rPr>
          <w:rFonts w:ascii="Aptos" w:hAnsi="Aptos"/>
          <w:b/>
          <w:bCs/>
          <w:lang w:val="en-CA"/>
        </w:rPr>
      </w:pPr>
      <w:r w:rsidRPr="00F94815">
        <w:rPr>
          <w:rFonts w:ascii="Aptos" w:hAnsi="Aptos"/>
          <w:b/>
          <w:bCs/>
          <w:lang w:val="en-CA"/>
        </w:rPr>
        <w:t>1) Confirmation — Scope When New Accounts Arrive</w:t>
      </w:r>
    </w:p>
    <w:p w14:paraId="1EBFF10A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>Default/Recommended behavior:</w:t>
      </w:r>
    </w:p>
    <w:p w14:paraId="448EBD30" w14:textId="77777777" w:rsidR="00F94815" w:rsidRPr="00F94815" w:rsidRDefault="00F94815" w:rsidP="00F94815">
      <w:pPr>
        <w:numPr>
          <w:ilvl w:val="0"/>
          <w:numId w:val="25"/>
        </w:num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 xml:space="preserve">When a new batch arrives (e.g., +100 accounts), </w:t>
      </w:r>
      <w:r w:rsidRPr="00F94815">
        <w:rPr>
          <w:rFonts w:ascii="Aptos" w:hAnsi="Aptos"/>
          <w:b/>
          <w:bCs/>
          <w:lang w:val="en-CA"/>
        </w:rPr>
        <w:t xml:space="preserve">NB1 recomputes on </w:t>
      </w:r>
      <w:r w:rsidRPr="00F94815">
        <w:rPr>
          <w:rFonts w:ascii="Aptos" w:hAnsi="Aptos"/>
          <w:b/>
          <w:bCs/>
          <w:i/>
          <w:iCs/>
          <w:lang w:val="en-CA"/>
        </w:rPr>
        <w:t>ALL current masters</w:t>
      </w:r>
      <w:r w:rsidRPr="00F94815">
        <w:rPr>
          <w:rFonts w:ascii="Aptos" w:hAnsi="Aptos"/>
          <w:lang w:val="en-CA"/>
        </w:rPr>
        <w:t xml:space="preserve"> </w:t>
      </w:r>
      <w:r w:rsidRPr="00F94815">
        <w:rPr>
          <w:rFonts w:ascii="Aptos" w:hAnsi="Aptos"/>
          <w:b/>
          <w:bCs/>
          <w:lang w:val="en-CA"/>
        </w:rPr>
        <w:t>after CDC</w:t>
      </w:r>
      <w:r w:rsidRPr="00F94815">
        <w:rPr>
          <w:rFonts w:ascii="Aptos" w:hAnsi="Aptos"/>
          <w:lang w:val="en-CA"/>
        </w:rPr>
        <w:t xml:space="preserve"> (i.e., after re</w:t>
      </w:r>
      <w:r w:rsidRPr="00F94815">
        <w:rPr>
          <w:rFonts w:ascii="Aptos" w:hAnsi="Aptos"/>
          <w:lang w:val="en-CA"/>
        </w:rPr>
        <w:noBreakHyphen/>
        <w:t>applying the cumulative mapping from prior finalized decisions).</w:t>
      </w:r>
    </w:p>
    <w:p w14:paraId="32FCA8E3" w14:textId="77777777" w:rsidR="00F94815" w:rsidRPr="00F94815" w:rsidRDefault="00F94815" w:rsidP="00F94815">
      <w:pPr>
        <w:numPr>
          <w:ilvl w:val="0"/>
          <w:numId w:val="25"/>
        </w:num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 xml:space="preserve">Queued pairs are </w:t>
      </w:r>
      <w:r w:rsidRPr="00F94815">
        <w:rPr>
          <w:rFonts w:ascii="Aptos" w:hAnsi="Aptos"/>
          <w:b/>
          <w:bCs/>
          <w:i/>
          <w:iCs/>
          <w:lang w:val="en-CA"/>
        </w:rPr>
        <w:t>not</w:t>
      </w:r>
      <w:r w:rsidRPr="00F94815">
        <w:rPr>
          <w:rFonts w:ascii="Aptos" w:hAnsi="Aptos"/>
          <w:b/>
          <w:bCs/>
          <w:lang w:val="en-CA"/>
        </w:rPr>
        <w:t xml:space="preserve"> merged yet</w:t>
      </w:r>
      <w:r w:rsidRPr="00F94815">
        <w:rPr>
          <w:rFonts w:ascii="Aptos" w:hAnsi="Aptos"/>
          <w:lang w:val="en-CA"/>
        </w:rPr>
        <w:t xml:space="preserve">, so their two </w:t>
      </w:r>
      <w:proofErr w:type="gramStart"/>
      <w:r w:rsidRPr="00F94815">
        <w:rPr>
          <w:rFonts w:ascii="Aptos" w:hAnsi="Aptos"/>
          <w:lang w:val="en-CA"/>
        </w:rPr>
        <w:t>masters</w:t>
      </w:r>
      <w:proofErr w:type="gramEnd"/>
      <w:r w:rsidRPr="00F94815">
        <w:rPr>
          <w:rFonts w:ascii="Aptos" w:hAnsi="Aptos"/>
          <w:lang w:val="en-CA"/>
        </w:rPr>
        <w:t xml:space="preserve"> remain distinct and are included in pairing against the new accounts.</w:t>
      </w:r>
    </w:p>
    <w:p w14:paraId="21E7ED20" w14:textId="77777777" w:rsidR="00F94815" w:rsidRPr="00F94815" w:rsidRDefault="00F94815" w:rsidP="00F94815">
      <w:pPr>
        <w:numPr>
          <w:ilvl w:val="0"/>
          <w:numId w:val="25"/>
        </w:num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 xml:space="preserve">We </w:t>
      </w:r>
      <w:r w:rsidRPr="00F94815">
        <w:rPr>
          <w:rFonts w:ascii="Aptos" w:hAnsi="Aptos"/>
          <w:b/>
          <w:bCs/>
          <w:lang w:val="en-CA"/>
        </w:rPr>
        <w:t>anti</w:t>
      </w:r>
      <w:r w:rsidRPr="00F94815">
        <w:rPr>
          <w:rFonts w:ascii="Aptos" w:hAnsi="Aptos"/>
          <w:b/>
          <w:bCs/>
          <w:lang w:val="en-CA"/>
        </w:rPr>
        <w:noBreakHyphen/>
        <w:t>join only pairs already decided YES</w:t>
      </w:r>
      <w:r w:rsidRPr="00F94815">
        <w:rPr>
          <w:rFonts w:ascii="Aptos" w:hAnsi="Aptos"/>
          <w:lang w:val="en-CA"/>
        </w:rPr>
        <w:t xml:space="preserve"> in </w:t>
      </w:r>
      <w:proofErr w:type="spellStart"/>
      <w:r w:rsidRPr="00F94815">
        <w:rPr>
          <w:rFonts w:ascii="Aptos" w:hAnsi="Aptos"/>
          <w:lang w:val="en-CA"/>
        </w:rPr>
        <w:t>decisions_</w:t>
      </w:r>
      <w:proofErr w:type="gramStart"/>
      <w:r w:rsidRPr="00F94815">
        <w:rPr>
          <w:rFonts w:ascii="Aptos" w:hAnsi="Aptos"/>
          <w:lang w:val="en-CA"/>
        </w:rPr>
        <w:t>history.silver</w:t>
      </w:r>
      <w:proofErr w:type="spellEnd"/>
      <w:proofErr w:type="gramEnd"/>
      <w:r w:rsidRPr="00F94815">
        <w:rPr>
          <w:rFonts w:ascii="Aptos" w:hAnsi="Aptos"/>
          <w:lang w:val="en-CA"/>
        </w:rPr>
        <w:t>. Queued pairs are still eligible to be reconsidered/rerun (e.g., if reviewer notes were added).</w:t>
      </w:r>
    </w:p>
    <w:p w14:paraId="5980A43D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 xml:space="preserve">Why not restrict to only "accepted masters + queued </w:t>
      </w:r>
      <w:proofErr w:type="spellStart"/>
      <w:r w:rsidRPr="00F94815">
        <w:rPr>
          <w:rFonts w:ascii="Aptos" w:hAnsi="Aptos"/>
          <w:b/>
          <w:bCs/>
          <w:lang w:val="en-CA"/>
        </w:rPr>
        <w:t>focals</w:t>
      </w:r>
      <w:proofErr w:type="spellEnd"/>
      <w:r w:rsidRPr="00F94815">
        <w:rPr>
          <w:rFonts w:ascii="Aptos" w:hAnsi="Aptos"/>
          <w:b/>
          <w:bCs/>
          <w:lang w:val="en-CA"/>
        </w:rPr>
        <w:t>"?</w:t>
      </w:r>
    </w:p>
    <w:p w14:paraId="37299A2B" w14:textId="77777777" w:rsidR="00F94815" w:rsidRPr="00F94815" w:rsidRDefault="00F94815" w:rsidP="00F94815">
      <w:pPr>
        <w:numPr>
          <w:ilvl w:val="0"/>
          <w:numId w:val="26"/>
        </w:num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 xml:space="preserve">New accounts may be </w:t>
      </w:r>
      <w:proofErr w:type="gramStart"/>
      <w:r w:rsidRPr="00F94815">
        <w:rPr>
          <w:rFonts w:ascii="Aptos" w:hAnsi="Aptos"/>
          <w:lang w:val="en-CA"/>
        </w:rPr>
        <w:t>similar to</w:t>
      </w:r>
      <w:proofErr w:type="gramEnd"/>
      <w:r w:rsidRPr="00F94815">
        <w:rPr>
          <w:rFonts w:ascii="Aptos" w:hAnsi="Aptos"/>
          <w:lang w:val="en-CA"/>
        </w:rPr>
        <w:t xml:space="preserve"> </w:t>
      </w:r>
      <w:proofErr w:type="gramStart"/>
      <w:r w:rsidRPr="00F94815">
        <w:rPr>
          <w:rFonts w:ascii="Aptos" w:hAnsi="Aptos"/>
          <w:lang w:val="en-CA"/>
        </w:rPr>
        <w:t>masters</w:t>
      </w:r>
      <w:proofErr w:type="gramEnd"/>
      <w:r w:rsidRPr="00F94815">
        <w:rPr>
          <w:rFonts w:ascii="Aptos" w:hAnsi="Aptos"/>
          <w:lang w:val="en-CA"/>
        </w:rPr>
        <w:t xml:space="preserve"> that aren’t currently queued. Limiting the pairing scope risks </w:t>
      </w:r>
      <w:r w:rsidRPr="00F94815">
        <w:rPr>
          <w:rFonts w:ascii="Aptos" w:hAnsi="Aptos"/>
          <w:b/>
          <w:bCs/>
          <w:lang w:val="en-CA"/>
        </w:rPr>
        <w:t>missed matches</w:t>
      </w:r>
      <w:r w:rsidRPr="00F94815">
        <w:rPr>
          <w:rFonts w:ascii="Aptos" w:hAnsi="Aptos"/>
          <w:lang w:val="en-CA"/>
        </w:rPr>
        <w:t xml:space="preserve"> and fragmentation.</w:t>
      </w:r>
    </w:p>
    <w:p w14:paraId="520C2D93" w14:textId="77777777" w:rsidR="00F94815" w:rsidRPr="00F94815" w:rsidRDefault="00F94815" w:rsidP="00F94815">
      <w:pPr>
        <w:numPr>
          <w:ilvl w:val="0"/>
          <w:numId w:val="26"/>
        </w:num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 xml:space="preserve">If cost is a concern, you can run </w:t>
      </w:r>
      <w:r w:rsidRPr="00F94815">
        <w:rPr>
          <w:rFonts w:ascii="Aptos" w:hAnsi="Aptos"/>
          <w:b/>
          <w:bCs/>
          <w:lang w:val="en-CA"/>
        </w:rPr>
        <w:t>RERUN_SCOPE=component</w:t>
      </w:r>
      <w:r w:rsidRPr="00F94815">
        <w:rPr>
          <w:rFonts w:ascii="Aptos" w:hAnsi="Aptos"/>
          <w:lang w:val="en-CA"/>
        </w:rPr>
        <w:t xml:space="preserve"> for targeted reruns on queued subsets, but daily/regular NB1 should still cover </w:t>
      </w:r>
      <w:r w:rsidRPr="00F94815">
        <w:rPr>
          <w:rFonts w:ascii="Aptos" w:hAnsi="Aptos"/>
          <w:b/>
          <w:bCs/>
          <w:lang w:val="en-CA"/>
        </w:rPr>
        <w:t xml:space="preserve">all </w:t>
      </w:r>
      <w:proofErr w:type="gramStart"/>
      <w:r w:rsidRPr="00F94815">
        <w:rPr>
          <w:rFonts w:ascii="Aptos" w:hAnsi="Aptos"/>
          <w:b/>
          <w:bCs/>
          <w:lang w:val="en-CA"/>
        </w:rPr>
        <w:t>masters</w:t>
      </w:r>
      <w:proofErr w:type="gramEnd"/>
      <w:r w:rsidRPr="00F94815">
        <w:rPr>
          <w:rFonts w:ascii="Aptos" w:hAnsi="Aptos"/>
          <w:lang w:val="en-CA"/>
        </w:rPr>
        <w:t xml:space="preserve"> to maintain global dedupe quality.</w:t>
      </w:r>
    </w:p>
    <w:p w14:paraId="383D44F5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>In short:</w:t>
      </w:r>
      <w:r w:rsidRPr="00F94815">
        <w:rPr>
          <w:rFonts w:ascii="Aptos" w:hAnsi="Aptos"/>
          <w:lang w:val="en-CA"/>
        </w:rPr>
        <w:t xml:space="preserve"> Recompute similarities for </w:t>
      </w:r>
      <w:r w:rsidRPr="00F94815">
        <w:rPr>
          <w:rFonts w:ascii="Aptos" w:hAnsi="Aptos"/>
          <w:b/>
          <w:bCs/>
          <w:lang w:val="en-CA"/>
        </w:rPr>
        <w:t xml:space="preserve">all </w:t>
      </w:r>
      <w:proofErr w:type="gramStart"/>
      <w:r w:rsidRPr="00F94815">
        <w:rPr>
          <w:rFonts w:ascii="Aptos" w:hAnsi="Aptos"/>
          <w:b/>
          <w:bCs/>
          <w:lang w:val="en-CA"/>
        </w:rPr>
        <w:t>masters</w:t>
      </w:r>
      <w:proofErr w:type="gramEnd"/>
      <w:r w:rsidRPr="00F94815">
        <w:rPr>
          <w:rFonts w:ascii="Aptos" w:hAnsi="Aptos"/>
          <w:b/>
          <w:bCs/>
          <w:lang w:val="en-CA"/>
        </w:rPr>
        <w:t xml:space="preserve"> after CDC</w:t>
      </w:r>
      <w:r w:rsidRPr="00F94815">
        <w:rPr>
          <w:rFonts w:ascii="Aptos" w:hAnsi="Aptos"/>
          <w:lang w:val="en-CA"/>
        </w:rPr>
        <w:t>; skip already</w:t>
      </w:r>
      <w:r w:rsidRPr="00F94815">
        <w:rPr>
          <w:rFonts w:ascii="Aptos" w:hAnsi="Aptos"/>
          <w:lang w:val="en-CA"/>
        </w:rPr>
        <w:noBreakHyphen/>
        <w:t>finalized YES pairs; preserve/reuse the review queue for unresolved pairs.</w:t>
      </w:r>
    </w:p>
    <w:p w14:paraId="218B3BB4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pict w14:anchorId="09695DA0">
          <v:rect id="_x0000_i1484" style="width:0;height:1.5pt" o:hralign="center" o:hrstd="t" o:hr="t" fillcolor="#a0a0a0" stroked="f"/>
        </w:pict>
      </w:r>
    </w:p>
    <w:p w14:paraId="757E33EA" w14:textId="77777777" w:rsidR="00F94815" w:rsidRPr="00F94815" w:rsidRDefault="00F94815" w:rsidP="00F94815">
      <w:pPr>
        <w:rPr>
          <w:rFonts w:ascii="Aptos" w:hAnsi="Aptos"/>
          <w:b/>
          <w:bCs/>
          <w:lang w:val="en-CA"/>
        </w:rPr>
      </w:pPr>
      <w:r w:rsidRPr="00F94815">
        <w:rPr>
          <w:rFonts w:ascii="Aptos" w:hAnsi="Aptos"/>
          <w:b/>
          <w:bCs/>
          <w:lang w:val="en-CA"/>
        </w:rPr>
        <w:t xml:space="preserve">2) T0 Example — What Each Step </w:t>
      </w:r>
      <w:r w:rsidRPr="00F94815">
        <w:rPr>
          <w:rFonts w:ascii="Aptos" w:hAnsi="Aptos"/>
          <w:b/>
          <w:bCs/>
          <w:i/>
          <w:iCs/>
          <w:lang w:val="en-CA"/>
        </w:rPr>
        <w:t>Sends</w:t>
      </w:r>
    </w:p>
    <w:p w14:paraId="059A9BD0" w14:textId="77777777" w:rsidR="00F94815" w:rsidRPr="00F94815" w:rsidRDefault="00F94815" w:rsidP="00F94815">
      <w:pPr>
        <w:rPr>
          <w:rFonts w:ascii="Aptos" w:hAnsi="Aptos"/>
          <w:b/>
          <w:bCs/>
          <w:lang w:val="en-CA"/>
        </w:rPr>
      </w:pPr>
      <w:r w:rsidRPr="00F94815">
        <w:rPr>
          <w:rFonts w:ascii="Aptos" w:hAnsi="Aptos"/>
          <w:b/>
          <w:bCs/>
          <w:lang w:val="en-CA"/>
        </w:rPr>
        <w:t>Stage A — Perfect Match &amp; CDC (NB1)</w:t>
      </w:r>
    </w:p>
    <w:p w14:paraId="17581B29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>Inputs:</w:t>
      </w:r>
      <w:r w:rsidRPr="00F94815">
        <w:rPr>
          <w:rFonts w:ascii="Aptos" w:hAnsi="Aptos"/>
          <w:lang w:val="en-CA"/>
        </w:rPr>
        <w:t xml:space="preserve"> </w:t>
      </w:r>
      <w:proofErr w:type="spellStart"/>
      <w:r w:rsidRPr="00F94815">
        <w:rPr>
          <w:rFonts w:ascii="Aptos" w:hAnsi="Aptos"/>
          <w:lang w:val="en-CA"/>
        </w:rPr>
        <w:t>accounts_raw</w:t>
      </w:r>
      <w:proofErr w:type="spellEnd"/>
      <w:r w:rsidRPr="00F94815">
        <w:rPr>
          <w:rFonts w:ascii="Aptos" w:hAnsi="Aptos"/>
          <w:lang w:val="en-CA"/>
        </w:rPr>
        <w:t xml:space="preserve"> (this run).</w:t>
      </w:r>
      <w:r w:rsidRPr="00F94815">
        <w:rPr>
          <w:rFonts w:ascii="Aptos" w:hAnsi="Aptos"/>
          <w:lang w:val="en-CA"/>
        </w:rPr>
        <w:br/>
      </w:r>
      <w:r w:rsidRPr="00F94815">
        <w:rPr>
          <w:rFonts w:ascii="Aptos" w:hAnsi="Aptos"/>
          <w:b/>
          <w:bCs/>
          <w:lang w:val="en-CA"/>
        </w:rPr>
        <w:t>CDC Apply:</w:t>
      </w:r>
      <w:r w:rsidRPr="00F94815">
        <w:rPr>
          <w:rFonts w:ascii="Aptos" w:hAnsi="Aptos"/>
          <w:lang w:val="en-CA"/>
        </w:rPr>
        <w:t xml:space="preserve"> </w:t>
      </w:r>
      <w:proofErr w:type="spellStart"/>
      <w:r w:rsidRPr="00F94815">
        <w:rPr>
          <w:rFonts w:ascii="Aptos" w:hAnsi="Aptos"/>
          <w:lang w:val="en-CA"/>
        </w:rPr>
        <w:t>clean_proposals_</w:t>
      </w:r>
      <w:proofErr w:type="gramStart"/>
      <w:r w:rsidRPr="00F94815">
        <w:rPr>
          <w:rFonts w:ascii="Aptos" w:hAnsi="Aptos"/>
          <w:lang w:val="en-CA"/>
        </w:rPr>
        <w:t>accumulated.silver</w:t>
      </w:r>
      <w:proofErr w:type="spellEnd"/>
      <w:proofErr w:type="gramEnd"/>
      <w:r w:rsidRPr="00F94815">
        <w:rPr>
          <w:rFonts w:ascii="Aptos" w:hAnsi="Aptos"/>
          <w:lang w:val="en-CA"/>
        </w:rPr>
        <w:t xml:space="preserve"> (latest</w:t>
      </w:r>
      <w:r w:rsidRPr="00F94815">
        <w:rPr>
          <w:rFonts w:ascii="Aptos" w:hAnsi="Aptos"/>
          <w:lang w:val="en-CA"/>
        </w:rPr>
        <w:noBreakHyphen/>
        <w:t xml:space="preserve">wins map) is joined to rewrite </w:t>
      </w:r>
      <w:proofErr w:type="spellStart"/>
      <w:r w:rsidRPr="00F94815">
        <w:rPr>
          <w:rFonts w:ascii="Aptos" w:hAnsi="Aptos"/>
          <w:lang w:val="en-CA"/>
        </w:rPr>
        <w:lastRenderedPageBreak/>
        <w:t>master_account_id</w:t>
      </w:r>
      <w:proofErr w:type="spellEnd"/>
      <w:r w:rsidRPr="00F94815">
        <w:rPr>
          <w:rFonts w:ascii="Aptos" w:hAnsi="Aptos"/>
          <w:lang w:val="en-CA"/>
        </w:rPr>
        <w:t xml:space="preserve"> before any similarity work.</w:t>
      </w:r>
      <w:r w:rsidRPr="00F94815">
        <w:rPr>
          <w:rFonts w:ascii="Aptos" w:hAnsi="Aptos"/>
          <w:lang w:val="en-CA"/>
        </w:rPr>
        <w:br/>
      </w:r>
      <w:r w:rsidRPr="00F94815">
        <w:rPr>
          <w:rFonts w:ascii="Aptos" w:hAnsi="Aptos"/>
          <w:b/>
          <w:bCs/>
          <w:lang w:val="en-CA"/>
        </w:rPr>
        <w:t>Outputs:</w:t>
      </w:r>
    </w:p>
    <w:p w14:paraId="2A16A7E5" w14:textId="77777777" w:rsidR="00F94815" w:rsidRPr="00F94815" w:rsidRDefault="00F94815" w:rsidP="00F94815">
      <w:pPr>
        <w:numPr>
          <w:ilvl w:val="0"/>
          <w:numId w:val="27"/>
        </w:numPr>
        <w:rPr>
          <w:rFonts w:ascii="Aptos" w:hAnsi="Aptos"/>
          <w:lang w:val="en-CA"/>
        </w:rPr>
      </w:pPr>
      <w:proofErr w:type="spellStart"/>
      <w:r w:rsidRPr="00F94815">
        <w:rPr>
          <w:rFonts w:ascii="Aptos" w:hAnsi="Aptos"/>
          <w:lang w:val="en-CA"/>
        </w:rPr>
        <w:t>accounts_full_</w:t>
      </w:r>
      <w:proofErr w:type="gramStart"/>
      <w:r w:rsidRPr="00F94815">
        <w:rPr>
          <w:rFonts w:ascii="Aptos" w:hAnsi="Aptos"/>
          <w:lang w:val="en-CA"/>
        </w:rPr>
        <w:t>match.silver</w:t>
      </w:r>
      <w:proofErr w:type="spellEnd"/>
      <w:proofErr w:type="gramEnd"/>
      <w:r w:rsidRPr="00F94815">
        <w:rPr>
          <w:rFonts w:ascii="Aptos" w:hAnsi="Aptos"/>
          <w:lang w:val="en-CA"/>
        </w:rPr>
        <w:t xml:space="preserve"> </w:t>
      </w:r>
      <w:r w:rsidRPr="00F94815">
        <w:rPr>
          <w:rFonts w:ascii="Aptos" w:hAnsi="Aptos"/>
          <w:i/>
          <w:iCs/>
          <w:lang w:val="en-CA"/>
        </w:rPr>
        <w:t>(append per run)</w:t>
      </w:r>
      <w:r w:rsidRPr="00F94815">
        <w:rPr>
          <w:rFonts w:ascii="Aptos" w:hAnsi="Aptos"/>
          <w:lang w:val="en-CA"/>
        </w:rPr>
        <w:t xml:space="preserve"> — Snapshot with flags after perfect match + CDC.</w:t>
      </w:r>
    </w:p>
    <w:p w14:paraId="4233D847" w14:textId="77777777" w:rsidR="00F94815" w:rsidRPr="00F94815" w:rsidRDefault="00F94815" w:rsidP="00F94815">
      <w:pPr>
        <w:numPr>
          <w:ilvl w:val="0"/>
          <w:numId w:val="27"/>
        </w:numPr>
        <w:rPr>
          <w:rFonts w:ascii="Aptos" w:hAnsi="Aptos"/>
          <w:lang w:val="en-CA"/>
        </w:rPr>
      </w:pPr>
      <w:proofErr w:type="spellStart"/>
      <w:r w:rsidRPr="00F94815">
        <w:rPr>
          <w:rFonts w:ascii="Aptos" w:hAnsi="Aptos"/>
          <w:lang w:val="en-CA"/>
        </w:rPr>
        <w:t>accounts_full_match_</w:t>
      </w:r>
      <w:proofErr w:type="gramStart"/>
      <w:r w:rsidRPr="00F94815">
        <w:rPr>
          <w:rFonts w:ascii="Aptos" w:hAnsi="Aptos"/>
          <w:lang w:val="en-CA"/>
        </w:rPr>
        <w:t>filter.silver</w:t>
      </w:r>
      <w:proofErr w:type="spellEnd"/>
      <w:proofErr w:type="gramEnd"/>
      <w:r w:rsidRPr="00F94815">
        <w:rPr>
          <w:rFonts w:ascii="Aptos" w:hAnsi="Aptos"/>
          <w:lang w:val="en-CA"/>
        </w:rPr>
        <w:t xml:space="preserve"> </w:t>
      </w:r>
      <w:r w:rsidRPr="00F94815">
        <w:rPr>
          <w:rFonts w:ascii="Aptos" w:hAnsi="Aptos"/>
          <w:i/>
          <w:iCs/>
          <w:lang w:val="en-CA"/>
        </w:rPr>
        <w:t>(append per run)</w:t>
      </w:r>
      <w:r w:rsidRPr="00F94815">
        <w:rPr>
          <w:rFonts w:ascii="Aptos" w:hAnsi="Aptos"/>
          <w:lang w:val="en-CA"/>
        </w:rPr>
        <w:t xml:space="preserve"> — </w:t>
      </w:r>
      <w:r w:rsidRPr="00F94815">
        <w:rPr>
          <w:rFonts w:ascii="Aptos" w:hAnsi="Aptos"/>
          <w:b/>
          <w:bCs/>
          <w:lang w:val="en-CA"/>
        </w:rPr>
        <w:t>Masters slice</w:t>
      </w:r>
      <w:r w:rsidRPr="00F94815">
        <w:rPr>
          <w:rFonts w:ascii="Aptos" w:hAnsi="Aptos"/>
          <w:lang w:val="en-CA"/>
        </w:rPr>
        <w:t xml:space="preserve"> for similarity (one row per master in this run).</w:t>
      </w:r>
    </w:p>
    <w:p w14:paraId="59FCFEB2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i/>
          <w:iCs/>
          <w:lang w:val="en-CA"/>
        </w:rPr>
        <w:t>Nothing is sent externally in this stage — these are internal tables for downstream steps.</w:t>
      </w:r>
    </w:p>
    <w:p w14:paraId="59C3E9E0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pict w14:anchorId="2A396E23">
          <v:rect id="_x0000_i1485" style="width:0;height:1.5pt" o:hralign="center" o:hrstd="t" o:hr="t" fillcolor="#a0a0a0" stroked="f"/>
        </w:pict>
      </w:r>
    </w:p>
    <w:p w14:paraId="4BF00FD7" w14:textId="77777777" w:rsidR="00F94815" w:rsidRPr="00F94815" w:rsidRDefault="00F94815" w:rsidP="00F94815">
      <w:pPr>
        <w:rPr>
          <w:rFonts w:ascii="Aptos" w:hAnsi="Aptos"/>
          <w:b/>
          <w:bCs/>
          <w:lang w:val="en-CA"/>
        </w:rPr>
      </w:pPr>
      <w:r w:rsidRPr="00F94815">
        <w:rPr>
          <w:rFonts w:ascii="Aptos" w:hAnsi="Aptos"/>
          <w:b/>
          <w:bCs/>
          <w:lang w:val="en-CA"/>
        </w:rPr>
        <w:t>Stage B — Embeddings &amp; Pairing (NB1)</w:t>
      </w:r>
    </w:p>
    <w:p w14:paraId="539C804C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>Embeddings request (to AOAI):</w:t>
      </w:r>
      <w:r w:rsidRPr="00F94815">
        <w:rPr>
          <w:rFonts w:ascii="Aptos" w:hAnsi="Aptos"/>
          <w:lang w:val="en-CA"/>
        </w:rPr>
        <w:t xml:space="preserve"> batched array of normalized master names.</w:t>
      </w:r>
    </w:p>
    <w:p w14:paraId="35F2D19B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{</w:t>
      </w:r>
    </w:p>
    <w:p w14:paraId="3F5FF3A9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"model": "${AOAI_EMBEDDING_DEPLOYMENT}",</w:t>
      </w:r>
    </w:p>
    <w:p w14:paraId="5F1377C1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"input": [</w:t>
      </w:r>
    </w:p>
    <w:p w14:paraId="08E60D65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"</w:t>
      </w:r>
      <w:proofErr w:type="gramStart"/>
      <w:r w:rsidRPr="00F94815">
        <w:rPr>
          <w:rFonts w:ascii="Aptos" w:hAnsi="Aptos"/>
          <w:lang w:val="en-CA"/>
        </w:rPr>
        <w:t>acme</w:t>
      </w:r>
      <w:proofErr w:type="gramEnd"/>
      <w:r w:rsidRPr="00F94815">
        <w:rPr>
          <w:rFonts w:ascii="Aptos" w:hAnsi="Aptos"/>
          <w:lang w:val="en-CA"/>
        </w:rPr>
        <w:t xml:space="preserve"> </w:t>
      </w:r>
      <w:proofErr w:type="spellStart"/>
      <w:r w:rsidRPr="00F94815">
        <w:rPr>
          <w:rFonts w:ascii="Aptos" w:hAnsi="Aptos"/>
          <w:lang w:val="en-CA"/>
        </w:rPr>
        <w:t>corp</w:t>
      </w:r>
      <w:proofErr w:type="spellEnd"/>
      <w:r w:rsidRPr="00F94815">
        <w:rPr>
          <w:rFonts w:ascii="Aptos" w:hAnsi="Aptos"/>
          <w:lang w:val="en-CA"/>
        </w:rPr>
        <w:t>", "acme int", "</w:t>
      </w:r>
      <w:proofErr w:type="spellStart"/>
      <w:r w:rsidRPr="00F94815">
        <w:rPr>
          <w:rFonts w:ascii="Aptos" w:hAnsi="Aptos"/>
          <w:lang w:val="en-CA"/>
        </w:rPr>
        <w:t>globex</w:t>
      </w:r>
      <w:proofErr w:type="spellEnd"/>
      <w:r w:rsidRPr="00F94815">
        <w:rPr>
          <w:rFonts w:ascii="Aptos" w:hAnsi="Aptos"/>
          <w:lang w:val="en-CA"/>
        </w:rPr>
        <w:t xml:space="preserve"> </w:t>
      </w:r>
      <w:proofErr w:type="spellStart"/>
      <w:r w:rsidRPr="00F94815">
        <w:rPr>
          <w:rFonts w:ascii="Aptos" w:hAnsi="Aptos"/>
          <w:lang w:val="en-CA"/>
        </w:rPr>
        <w:t>llc</w:t>
      </w:r>
      <w:proofErr w:type="spellEnd"/>
      <w:r w:rsidRPr="00F94815">
        <w:rPr>
          <w:rFonts w:ascii="Aptos" w:hAnsi="Aptos"/>
          <w:lang w:val="en-CA"/>
        </w:rPr>
        <w:t>", "</w:t>
      </w:r>
      <w:proofErr w:type="spellStart"/>
      <w:r w:rsidRPr="00F94815">
        <w:rPr>
          <w:rFonts w:ascii="Aptos" w:hAnsi="Aptos"/>
          <w:lang w:val="en-CA"/>
        </w:rPr>
        <w:t>globex</w:t>
      </w:r>
      <w:proofErr w:type="spellEnd"/>
      <w:r w:rsidRPr="00F94815">
        <w:rPr>
          <w:rFonts w:ascii="Aptos" w:hAnsi="Aptos"/>
          <w:lang w:val="en-CA"/>
        </w:rPr>
        <w:t xml:space="preserve"> </w:t>
      </w:r>
      <w:proofErr w:type="spellStart"/>
      <w:r w:rsidRPr="00F94815">
        <w:rPr>
          <w:rFonts w:ascii="Aptos" w:hAnsi="Aptos"/>
          <w:lang w:val="en-CA"/>
        </w:rPr>
        <w:t>intl</w:t>
      </w:r>
      <w:proofErr w:type="spellEnd"/>
      <w:r w:rsidRPr="00F94815">
        <w:rPr>
          <w:rFonts w:ascii="Aptos" w:hAnsi="Aptos"/>
          <w:lang w:val="en-CA"/>
        </w:rPr>
        <w:t xml:space="preserve"> logistics", "zeta holdings", ...</w:t>
      </w:r>
    </w:p>
    <w:p w14:paraId="7C9C8CD7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]</w:t>
      </w:r>
    </w:p>
    <w:p w14:paraId="1CD41A4E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}</w:t>
      </w:r>
    </w:p>
    <w:p w14:paraId="1001E21A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>Embeddings response (per batch):</w:t>
      </w:r>
      <w:r w:rsidRPr="00F94815">
        <w:rPr>
          <w:rFonts w:ascii="Aptos" w:hAnsi="Aptos"/>
          <w:lang w:val="en-CA"/>
        </w:rPr>
        <w:t xml:space="preserve"> list of vectors (omitted here for brevity).</w:t>
      </w:r>
    </w:p>
    <w:p w14:paraId="334BC907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>Pair generation:</w:t>
      </w:r>
      <w:r w:rsidRPr="00F94815">
        <w:rPr>
          <w:rFonts w:ascii="Aptos" w:hAnsi="Aptos"/>
          <w:lang w:val="en-CA"/>
        </w:rPr>
        <w:t xml:space="preserve"> Cross</w:t>
      </w:r>
      <w:r w:rsidRPr="00F94815">
        <w:rPr>
          <w:rFonts w:ascii="Aptos" w:hAnsi="Aptos"/>
          <w:lang w:val="en-CA"/>
        </w:rPr>
        <w:noBreakHyphen/>
        <w:t xml:space="preserve">join masters </w:t>
      </w:r>
      <w:r w:rsidRPr="00F94815">
        <w:rPr>
          <w:rFonts w:ascii="Aptos" w:hAnsi="Aptos"/>
          <w:b/>
          <w:bCs/>
          <w:lang w:val="en-CA"/>
        </w:rPr>
        <w:t>A&lt;B</w:t>
      </w:r>
      <w:r w:rsidRPr="00F94815">
        <w:rPr>
          <w:rFonts w:ascii="Aptos" w:hAnsi="Aptos"/>
          <w:lang w:val="en-CA"/>
        </w:rPr>
        <w:t xml:space="preserve"> with cosine on embeddings.</w:t>
      </w:r>
      <w:r w:rsidRPr="00F94815">
        <w:rPr>
          <w:rFonts w:ascii="Aptos" w:hAnsi="Aptos"/>
          <w:lang w:val="en-CA"/>
        </w:rPr>
        <w:br/>
      </w:r>
      <w:r w:rsidRPr="00F94815">
        <w:rPr>
          <w:rFonts w:ascii="Aptos" w:hAnsi="Aptos"/>
          <w:b/>
          <w:bCs/>
          <w:lang w:val="en-CA"/>
        </w:rPr>
        <w:t>Anti</w:t>
      </w:r>
      <w:r w:rsidRPr="00F94815">
        <w:rPr>
          <w:rFonts w:ascii="Aptos" w:hAnsi="Aptos"/>
          <w:b/>
          <w:bCs/>
          <w:lang w:val="en-CA"/>
        </w:rPr>
        <w:noBreakHyphen/>
      </w:r>
      <w:proofErr w:type="gramStart"/>
      <w:r w:rsidRPr="00F94815">
        <w:rPr>
          <w:rFonts w:ascii="Aptos" w:hAnsi="Aptos"/>
          <w:b/>
          <w:bCs/>
          <w:lang w:val="en-CA"/>
        </w:rPr>
        <w:t>join:</w:t>
      </w:r>
      <w:proofErr w:type="gramEnd"/>
      <w:r w:rsidRPr="00F94815">
        <w:rPr>
          <w:rFonts w:ascii="Aptos" w:hAnsi="Aptos"/>
          <w:lang w:val="en-CA"/>
        </w:rPr>
        <w:t xml:space="preserve"> drop any </w:t>
      </w:r>
      <w:proofErr w:type="spellStart"/>
      <w:r w:rsidRPr="00F94815">
        <w:rPr>
          <w:rFonts w:ascii="Aptos" w:hAnsi="Aptos"/>
          <w:lang w:val="en-CA"/>
        </w:rPr>
        <w:t>pair_key</w:t>
      </w:r>
      <w:proofErr w:type="spellEnd"/>
      <w:r w:rsidRPr="00F94815">
        <w:rPr>
          <w:rFonts w:ascii="Aptos" w:hAnsi="Aptos"/>
          <w:lang w:val="en-CA"/>
        </w:rPr>
        <w:t xml:space="preserve"> that already has decision=YES in </w:t>
      </w:r>
      <w:proofErr w:type="spellStart"/>
      <w:r w:rsidRPr="00F94815">
        <w:rPr>
          <w:rFonts w:ascii="Aptos" w:hAnsi="Aptos"/>
          <w:lang w:val="en-CA"/>
        </w:rPr>
        <w:t>decisions_</w:t>
      </w:r>
      <w:proofErr w:type="gramStart"/>
      <w:r w:rsidRPr="00F94815">
        <w:rPr>
          <w:rFonts w:ascii="Aptos" w:hAnsi="Aptos"/>
          <w:lang w:val="en-CA"/>
        </w:rPr>
        <w:t>history.silver</w:t>
      </w:r>
      <w:proofErr w:type="spellEnd"/>
      <w:proofErr w:type="gramEnd"/>
      <w:r w:rsidRPr="00F94815">
        <w:rPr>
          <w:rFonts w:ascii="Aptos" w:hAnsi="Aptos"/>
          <w:lang w:val="en-CA"/>
        </w:rPr>
        <w:t>.</w:t>
      </w:r>
    </w:p>
    <w:p w14:paraId="7D6BD340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>Outputs:</w:t>
      </w:r>
    </w:p>
    <w:p w14:paraId="2C9449EB" w14:textId="77777777" w:rsidR="00F94815" w:rsidRPr="00F94815" w:rsidRDefault="00F94815" w:rsidP="00F94815">
      <w:pPr>
        <w:numPr>
          <w:ilvl w:val="0"/>
          <w:numId w:val="28"/>
        </w:numPr>
        <w:rPr>
          <w:rFonts w:ascii="Aptos" w:hAnsi="Aptos"/>
          <w:lang w:val="en-CA"/>
        </w:rPr>
      </w:pPr>
      <w:proofErr w:type="spellStart"/>
      <w:r w:rsidRPr="00F94815">
        <w:rPr>
          <w:rFonts w:ascii="Aptos" w:hAnsi="Aptos"/>
          <w:lang w:val="en-CA"/>
        </w:rPr>
        <w:t>similarity_</w:t>
      </w:r>
      <w:proofErr w:type="gramStart"/>
      <w:r w:rsidRPr="00F94815">
        <w:rPr>
          <w:rFonts w:ascii="Aptos" w:hAnsi="Aptos"/>
          <w:lang w:val="en-CA"/>
        </w:rPr>
        <w:t>pairs.silver</w:t>
      </w:r>
      <w:proofErr w:type="spellEnd"/>
      <w:proofErr w:type="gramEnd"/>
      <w:r w:rsidRPr="00F94815">
        <w:rPr>
          <w:rFonts w:ascii="Aptos" w:hAnsi="Aptos"/>
          <w:lang w:val="en-CA"/>
        </w:rPr>
        <w:t xml:space="preserve"> — All pairs A&lt;B with score (for this run, after anti</w:t>
      </w:r>
      <w:r w:rsidRPr="00F94815">
        <w:rPr>
          <w:rFonts w:ascii="Aptos" w:hAnsi="Aptos"/>
          <w:lang w:val="en-CA"/>
        </w:rPr>
        <w:noBreakHyphen/>
        <w:t>join).</w:t>
      </w:r>
    </w:p>
    <w:p w14:paraId="4FE48606" w14:textId="77777777" w:rsidR="00F94815" w:rsidRPr="00F94815" w:rsidRDefault="00F94815" w:rsidP="00F94815">
      <w:pPr>
        <w:numPr>
          <w:ilvl w:val="0"/>
          <w:numId w:val="28"/>
        </w:numPr>
        <w:rPr>
          <w:rFonts w:ascii="Aptos" w:hAnsi="Aptos"/>
          <w:lang w:val="en-CA"/>
        </w:rPr>
      </w:pPr>
      <w:proofErr w:type="spellStart"/>
      <w:r w:rsidRPr="00F94815">
        <w:rPr>
          <w:rFonts w:ascii="Aptos" w:hAnsi="Aptos"/>
          <w:lang w:val="en-CA"/>
        </w:rPr>
        <w:t>similarity_</w:t>
      </w:r>
      <w:proofErr w:type="gramStart"/>
      <w:r w:rsidRPr="00F94815">
        <w:rPr>
          <w:rFonts w:ascii="Aptos" w:hAnsi="Aptos"/>
          <w:lang w:val="en-CA"/>
        </w:rPr>
        <w:t>candidates.silver</w:t>
      </w:r>
      <w:proofErr w:type="spellEnd"/>
      <w:proofErr w:type="gramEnd"/>
      <w:r w:rsidRPr="00F94815">
        <w:rPr>
          <w:rFonts w:ascii="Aptos" w:hAnsi="Aptos"/>
          <w:lang w:val="en-CA"/>
        </w:rPr>
        <w:t xml:space="preserve"> — Adds route:</w:t>
      </w:r>
    </w:p>
    <w:p w14:paraId="0CF6833A" w14:textId="77777777" w:rsidR="00F94815" w:rsidRPr="00F94815" w:rsidRDefault="00F94815" w:rsidP="00F94815">
      <w:pPr>
        <w:numPr>
          <w:ilvl w:val="1"/>
          <w:numId w:val="28"/>
        </w:num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AUTO_YES_95 if score ≥ T_AUTO</w:t>
      </w:r>
    </w:p>
    <w:p w14:paraId="681502E3" w14:textId="77777777" w:rsidR="00F94815" w:rsidRPr="00F94815" w:rsidRDefault="00F94815" w:rsidP="00F94815">
      <w:pPr>
        <w:numPr>
          <w:ilvl w:val="1"/>
          <w:numId w:val="28"/>
        </w:num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LLM if T_LLM_LOW ≤ score &lt; T_AUTO</w:t>
      </w:r>
    </w:p>
    <w:p w14:paraId="091CAEDC" w14:textId="77777777" w:rsidR="00F94815" w:rsidRPr="00F94815" w:rsidRDefault="00F94815" w:rsidP="00F94815">
      <w:pPr>
        <w:numPr>
          <w:ilvl w:val="1"/>
          <w:numId w:val="28"/>
        </w:num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AUTO_NO otherwise</w:t>
      </w:r>
    </w:p>
    <w:p w14:paraId="2C6CF315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pict w14:anchorId="7842F23A">
          <v:rect id="_x0000_i1486" style="width:0;height:1.5pt" o:hralign="center" o:hrstd="t" o:hr="t" fillcolor="#a0a0a0" stroked="f"/>
        </w:pict>
      </w:r>
    </w:p>
    <w:p w14:paraId="6AB63934" w14:textId="77777777" w:rsidR="00F94815" w:rsidRPr="00F94815" w:rsidRDefault="00F94815" w:rsidP="00F94815">
      <w:pPr>
        <w:rPr>
          <w:rFonts w:ascii="Aptos" w:hAnsi="Aptos"/>
          <w:b/>
          <w:bCs/>
          <w:lang w:val="en-CA"/>
        </w:rPr>
      </w:pPr>
      <w:r w:rsidRPr="00F94815">
        <w:rPr>
          <w:rFonts w:ascii="Aptos" w:hAnsi="Aptos"/>
          <w:b/>
          <w:bCs/>
          <w:lang w:val="en-CA"/>
        </w:rPr>
        <w:t>Stage C — LLM Jobs &amp; Results (NB1)</w:t>
      </w:r>
    </w:p>
    <w:p w14:paraId="6BBD7227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lastRenderedPageBreak/>
        <w:t>What gets sent to the LLM (per job, per focal):</w:t>
      </w:r>
    </w:p>
    <w:p w14:paraId="5DD14272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{</w:t>
      </w:r>
    </w:p>
    <w:p w14:paraId="3FEEE80E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"focal": {"id": "g1", "name": "Globex LLC"},</w:t>
      </w:r>
    </w:p>
    <w:p w14:paraId="4B49365B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"candidates": [</w:t>
      </w:r>
    </w:p>
    <w:p w14:paraId="52B70FA8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{"id": "g2", "name": "Globex, L.L.C.", "score": 0.91},</w:t>
      </w:r>
    </w:p>
    <w:p w14:paraId="53E08EA0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{"id": "g4", "name": "Globex Int Logistics", "score": 0.80}</w:t>
      </w:r>
    </w:p>
    <w:p w14:paraId="68CC6DDC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],</w:t>
      </w:r>
    </w:p>
    <w:p w14:paraId="059F73AE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"notes": "(optional) reviewer/focal/global guidance",</w:t>
      </w:r>
    </w:p>
    <w:p w14:paraId="51259D1F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"</w:t>
      </w:r>
      <w:proofErr w:type="spellStart"/>
      <w:proofErr w:type="gramStart"/>
      <w:r w:rsidRPr="00F94815">
        <w:rPr>
          <w:rFonts w:ascii="Aptos" w:hAnsi="Aptos"/>
          <w:lang w:val="en-CA"/>
        </w:rPr>
        <w:t>prompt</w:t>
      </w:r>
      <w:proofErr w:type="gramEnd"/>
      <w:r w:rsidRPr="00F94815">
        <w:rPr>
          <w:rFonts w:ascii="Aptos" w:hAnsi="Aptos"/>
          <w:lang w:val="en-CA"/>
        </w:rPr>
        <w:t>_version</w:t>
      </w:r>
      <w:proofErr w:type="spellEnd"/>
      <w:r w:rsidRPr="00F94815">
        <w:rPr>
          <w:rFonts w:ascii="Aptos" w:hAnsi="Aptos"/>
          <w:lang w:val="en-CA"/>
        </w:rPr>
        <w:t>": "v1"</w:t>
      </w:r>
    </w:p>
    <w:p w14:paraId="2B098FF8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}</w:t>
      </w:r>
    </w:p>
    <w:p w14:paraId="28E4F18A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>Expected tool/function call response:</w:t>
      </w:r>
    </w:p>
    <w:p w14:paraId="721309CE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{</w:t>
      </w:r>
    </w:p>
    <w:p w14:paraId="5F6C1966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"decisions": [</w:t>
      </w:r>
    </w:p>
    <w:p w14:paraId="511737BE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{</w:t>
      </w:r>
    </w:p>
    <w:p w14:paraId="02C25E20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"</w:t>
      </w:r>
      <w:proofErr w:type="spellStart"/>
      <w:proofErr w:type="gramStart"/>
      <w:r w:rsidRPr="00F94815">
        <w:rPr>
          <w:rFonts w:ascii="Aptos" w:hAnsi="Aptos"/>
          <w:lang w:val="en-CA"/>
        </w:rPr>
        <w:t>candidate</w:t>
      </w:r>
      <w:proofErr w:type="gramEnd"/>
      <w:r w:rsidRPr="00F94815">
        <w:rPr>
          <w:rFonts w:ascii="Aptos" w:hAnsi="Aptos"/>
          <w:lang w:val="en-CA"/>
        </w:rPr>
        <w:t>_master_id</w:t>
      </w:r>
      <w:proofErr w:type="spellEnd"/>
      <w:r w:rsidRPr="00F94815">
        <w:rPr>
          <w:rFonts w:ascii="Aptos" w:hAnsi="Aptos"/>
          <w:lang w:val="en-CA"/>
        </w:rPr>
        <w:t>": "g2",</w:t>
      </w:r>
    </w:p>
    <w:p w14:paraId="75A1ACE4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"decision": "YES",</w:t>
      </w:r>
    </w:p>
    <w:p w14:paraId="56729AAB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"confidence": 0.88,</w:t>
      </w:r>
    </w:p>
    <w:p w14:paraId="05A47C00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"score": 0.91,</w:t>
      </w:r>
    </w:p>
    <w:p w14:paraId="1235B25E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"reason": "LLC punctuation variant"</w:t>
      </w:r>
    </w:p>
    <w:p w14:paraId="310873A0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},</w:t>
      </w:r>
    </w:p>
    <w:p w14:paraId="2C4892CC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{</w:t>
      </w:r>
    </w:p>
    <w:p w14:paraId="7734757F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"</w:t>
      </w:r>
      <w:proofErr w:type="spellStart"/>
      <w:proofErr w:type="gramStart"/>
      <w:r w:rsidRPr="00F94815">
        <w:rPr>
          <w:rFonts w:ascii="Aptos" w:hAnsi="Aptos"/>
          <w:lang w:val="en-CA"/>
        </w:rPr>
        <w:t>candidate</w:t>
      </w:r>
      <w:proofErr w:type="gramEnd"/>
      <w:r w:rsidRPr="00F94815">
        <w:rPr>
          <w:rFonts w:ascii="Aptos" w:hAnsi="Aptos"/>
          <w:lang w:val="en-CA"/>
        </w:rPr>
        <w:t>_master_id</w:t>
      </w:r>
      <w:proofErr w:type="spellEnd"/>
      <w:r w:rsidRPr="00F94815">
        <w:rPr>
          <w:rFonts w:ascii="Aptos" w:hAnsi="Aptos"/>
          <w:lang w:val="en-CA"/>
        </w:rPr>
        <w:t>": "g4",</w:t>
      </w:r>
    </w:p>
    <w:p w14:paraId="328C7DBA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"decision": "NEEDS_CONFIRMATION",</w:t>
      </w:r>
    </w:p>
    <w:p w14:paraId="52C01452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"confidence": 0.62,</w:t>
      </w:r>
    </w:p>
    <w:p w14:paraId="2DD88022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"score": 0.80,</w:t>
      </w:r>
    </w:p>
    <w:p w14:paraId="65B852DE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lastRenderedPageBreak/>
        <w:t>"reason": "Intl ~ International but context unclear"</w:t>
      </w:r>
    </w:p>
    <w:p w14:paraId="6B500987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}</w:t>
      </w:r>
    </w:p>
    <w:p w14:paraId="788A7C0C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]</w:t>
      </w:r>
    </w:p>
    <w:p w14:paraId="73C5C9DF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}</w:t>
      </w:r>
    </w:p>
    <w:p w14:paraId="05DE7769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>Outputs:</w:t>
      </w:r>
    </w:p>
    <w:p w14:paraId="4297B350" w14:textId="77777777" w:rsidR="00F94815" w:rsidRPr="00F94815" w:rsidRDefault="00F94815" w:rsidP="00F94815">
      <w:pPr>
        <w:numPr>
          <w:ilvl w:val="0"/>
          <w:numId w:val="29"/>
        </w:numPr>
        <w:rPr>
          <w:rFonts w:ascii="Aptos" w:hAnsi="Aptos"/>
          <w:lang w:val="en-CA"/>
        </w:rPr>
      </w:pPr>
      <w:proofErr w:type="spellStart"/>
      <w:r w:rsidRPr="00F94815">
        <w:rPr>
          <w:rFonts w:ascii="Aptos" w:hAnsi="Aptos"/>
          <w:lang w:val="en-CA"/>
        </w:rPr>
        <w:t>llm_</w:t>
      </w:r>
      <w:proofErr w:type="gramStart"/>
      <w:r w:rsidRPr="00F94815">
        <w:rPr>
          <w:rFonts w:ascii="Aptos" w:hAnsi="Aptos"/>
          <w:lang w:val="en-CA"/>
        </w:rPr>
        <w:t>jobs.silver</w:t>
      </w:r>
      <w:proofErr w:type="spellEnd"/>
      <w:proofErr w:type="gramEnd"/>
      <w:r w:rsidRPr="00F94815">
        <w:rPr>
          <w:rFonts w:ascii="Aptos" w:hAnsi="Aptos"/>
          <w:lang w:val="en-CA"/>
        </w:rPr>
        <w:t xml:space="preserve"> — Grouped top</w:t>
      </w:r>
      <w:r w:rsidRPr="00F94815">
        <w:rPr>
          <w:rFonts w:ascii="Aptos" w:hAnsi="Aptos"/>
          <w:lang w:val="en-CA"/>
        </w:rPr>
        <w:noBreakHyphen/>
        <w:t>N candidate payloads per focal (append).</w:t>
      </w:r>
    </w:p>
    <w:p w14:paraId="50C6D86E" w14:textId="77777777" w:rsidR="00F94815" w:rsidRPr="00F94815" w:rsidRDefault="00F94815" w:rsidP="00F94815">
      <w:pPr>
        <w:numPr>
          <w:ilvl w:val="0"/>
          <w:numId w:val="29"/>
        </w:numPr>
        <w:rPr>
          <w:rFonts w:ascii="Aptos" w:hAnsi="Aptos"/>
          <w:lang w:val="en-CA"/>
        </w:rPr>
      </w:pPr>
      <w:proofErr w:type="spellStart"/>
      <w:r w:rsidRPr="00F94815">
        <w:rPr>
          <w:rFonts w:ascii="Aptos" w:hAnsi="Aptos"/>
          <w:lang w:val="en-CA"/>
        </w:rPr>
        <w:t>llm_</w:t>
      </w:r>
      <w:proofErr w:type="gramStart"/>
      <w:r w:rsidRPr="00F94815">
        <w:rPr>
          <w:rFonts w:ascii="Aptos" w:hAnsi="Aptos"/>
          <w:lang w:val="en-CA"/>
        </w:rPr>
        <w:t>results.silver</w:t>
      </w:r>
      <w:proofErr w:type="spellEnd"/>
      <w:proofErr w:type="gramEnd"/>
      <w:r w:rsidRPr="00F94815">
        <w:rPr>
          <w:rFonts w:ascii="Aptos" w:hAnsi="Aptos"/>
          <w:lang w:val="en-CA"/>
        </w:rPr>
        <w:t xml:space="preserve"> — The LLM’s structured decisions (array of per</w:t>
      </w:r>
      <w:r w:rsidRPr="00F94815">
        <w:rPr>
          <w:rFonts w:ascii="Aptos" w:hAnsi="Aptos"/>
          <w:lang w:val="en-CA"/>
        </w:rPr>
        <w:noBreakHyphen/>
        <w:t xml:space="preserve">candidate structs) with </w:t>
      </w:r>
      <w:r w:rsidRPr="00F94815">
        <w:rPr>
          <w:rFonts w:ascii="Aptos" w:hAnsi="Aptos"/>
          <w:b/>
          <w:bCs/>
          <w:lang w:val="en-CA"/>
        </w:rPr>
        <w:t>prompt metadata</w:t>
      </w:r>
      <w:r w:rsidRPr="00F94815">
        <w:rPr>
          <w:rFonts w:ascii="Aptos" w:hAnsi="Aptos"/>
          <w:lang w:val="en-CA"/>
        </w:rPr>
        <w:t xml:space="preserve"> (append).</w:t>
      </w:r>
    </w:p>
    <w:p w14:paraId="7769E207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pict w14:anchorId="3B53A025">
          <v:rect id="_x0000_i1487" style="width:0;height:1.5pt" o:hralign="center" o:hrstd="t" o:hr="t" fillcolor="#a0a0a0" stroked="f"/>
        </w:pict>
      </w:r>
    </w:p>
    <w:p w14:paraId="3411203A" w14:textId="77777777" w:rsidR="00F94815" w:rsidRPr="00F94815" w:rsidRDefault="00F94815" w:rsidP="00F94815">
      <w:pPr>
        <w:rPr>
          <w:rFonts w:ascii="Aptos" w:hAnsi="Aptos"/>
          <w:b/>
          <w:bCs/>
          <w:lang w:val="en-CA"/>
        </w:rPr>
      </w:pPr>
      <w:r w:rsidRPr="00F94815">
        <w:rPr>
          <w:rFonts w:ascii="Aptos" w:hAnsi="Aptos"/>
          <w:b/>
          <w:bCs/>
          <w:lang w:val="en-CA"/>
        </w:rPr>
        <w:t>Stage D — Review Queue (NB1)</w:t>
      </w:r>
    </w:p>
    <w:p w14:paraId="100E2A50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 xml:space="preserve">Queue </w:t>
      </w:r>
      <w:proofErr w:type="gramStart"/>
      <w:r w:rsidRPr="00F94815">
        <w:rPr>
          <w:rFonts w:ascii="Aptos" w:hAnsi="Aptos"/>
          <w:b/>
          <w:bCs/>
          <w:lang w:val="en-CA"/>
        </w:rPr>
        <w:t>appends:</w:t>
      </w:r>
      <w:proofErr w:type="gramEnd"/>
      <w:r w:rsidRPr="00F94815">
        <w:rPr>
          <w:rFonts w:ascii="Aptos" w:hAnsi="Aptos"/>
          <w:lang w:val="en-CA"/>
        </w:rPr>
        <w:t xml:space="preserve"> explode </w:t>
      </w:r>
      <w:proofErr w:type="spellStart"/>
      <w:r w:rsidRPr="00F94815">
        <w:rPr>
          <w:rFonts w:ascii="Aptos" w:hAnsi="Aptos"/>
          <w:lang w:val="en-CA"/>
        </w:rPr>
        <w:t>llm_</w:t>
      </w:r>
      <w:proofErr w:type="gramStart"/>
      <w:r w:rsidRPr="00F94815">
        <w:rPr>
          <w:rFonts w:ascii="Aptos" w:hAnsi="Aptos"/>
          <w:lang w:val="en-CA"/>
        </w:rPr>
        <w:t>results.silver</w:t>
      </w:r>
      <w:proofErr w:type="spellEnd"/>
      <w:proofErr w:type="gramEnd"/>
      <w:r w:rsidRPr="00F94815">
        <w:rPr>
          <w:rFonts w:ascii="Aptos" w:hAnsi="Aptos"/>
          <w:lang w:val="en-CA"/>
        </w:rPr>
        <w:t xml:space="preserve"> (this run) → append entries where:</w:t>
      </w:r>
    </w:p>
    <w:p w14:paraId="0A79FF5B" w14:textId="77777777" w:rsidR="00F94815" w:rsidRPr="00F94815" w:rsidRDefault="00F94815" w:rsidP="00F94815">
      <w:pPr>
        <w:numPr>
          <w:ilvl w:val="0"/>
          <w:numId w:val="30"/>
        </w:num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NEEDS_CONFIRMATION, or</w:t>
      </w:r>
    </w:p>
    <w:p w14:paraId="0545F3B2" w14:textId="77777777" w:rsidR="00F94815" w:rsidRPr="00F94815" w:rsidRDefault="00F94815" w:rsidP="00F94815">
      <w:pPr>
        <w:numPr>
          <w:ilvl w:val="0"/>
          <w:numId w:val="30"/>
        </w:num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borderline YES (low confidence), or</w:t>
      </w:r>
    </w:p>
    <w:p w14:paraId="67A29887" w14:textId="77777777" w:rsidR="00F94815" w:rsidRPr="00F94815" w:rsidRDefault="00F94815" w:rsidP="00F94815">
      <w:pPr>
        <w:numPr>
          <w:ilvl w:val="0"/>
          <w:numId w:val="30"/>
        </w:num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borderline NO near the threshold.</w:t>
      </w:r>
    </w:p>
    <w:p w14:paraId="63C25AF7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>Output:</w:t>
      </w:r>
    </w:p>
    <w:p w14:paraId="3228B376" w14:textId="77777777" w:rsidR="00F94815" w:rsidRPr="00F94815" w:rsidRDefault="00F94815" w:rsidP="00F94815">
      <w:pPr>
        <w:numPr>
          <w:ilvl w:val="0"/>
          <w:numId w:val="31"/>
        </w:numPr>
        <w:rPr>
          <w:rFonts w:ascii="Aptos" w:hAnsi="Aptos"/>
          <w:lang w:val="en-CA"/>
        </w:rPr>
      </w:pPr>
      <w:proofErr w:type="spellStart"/>
      <w:r w:rsidRPr="00F94815">
        <w:rPr>
          <w:rFonts w:ascii="Aptos" w:hAnsi="Aptos"/>
          <w:lang w:val="en-CA"/>
        </w:rPr>
        <w:t>review_</w:t>
      </w:r>
      <w:proofErr w:type="gramStart"/>
      <w:r w:rsidRPr="00F94815">
        <w:rPr>
          <w:rFonts w:ascii="Aptos" w:hAnsi="Aptos"/>
          <w:lang w:val="en-CA"/>
        </w:rPr>
        <w:t>queue.silver</w:t>
      </w:r>
      <w:proofErr w:type="spellEnd"/>
      <w:proofErr w:type="gramEnd"/>
      <w:r w:rsidRPr="00F94815">
        <w:rPr>
          <w:rFonts w:ascii="Aptos" w:hAnsi="Aptos"/>
          <w:lang w:val="en-CA"/>
        </w:rPr>
        <w:t xml:space="preserve"> — </w:t>
      </w:r>
      <w:r w:rsidRPr="00F94815">
        <w:rPr>
          <w:rFonts w:ascii="Aptos" w:hAnsi="Aptos"/>
          <w:b/>
          <w:bCs/>
          <w:lang w:val="en-CA"/>
        </w:rPr>
        <w:t>Append</w:t>
      </w:r>
      <w:r w:rsidRPr="00F94815">
        <w:rPr>
          <w:rFonts w:ascii="Aptos" w:hAnsi="Aptos"/>
          <w:b/>
          <w:bCs/>
          <w:lang w:val="en-CA"/>
        </w:rPr>
        <w:noBreakHyphen/>
        <w:t>only log</w:t>
      </w:r>
      <w:r w:rsidRPr="00F94815">
        <w:rPr>
          <w:rFonts w:ascii="Aptos" w:hAnsi="Aptos"/>
          <w:lang w:val="en-CA"/>
        </w:rPr>
        <w:t xml:space="preserve"> of queue events (we never overwrite; consumers build "latest" via windowing).</w:t>
      </w:r>
      <w:r w:rsidRPr="00F94815">
        <w:rPr>
          <w:rFonts w:ascii="Aptos" w:hAnsi="Aptos"/>
          <w:lang w:val="en-CA"/>
        </w:rPr>
        <w:br/>
        <w:t xml:space="preserve">Fields </w:t>
      </w:r>
      <w:proofErr w:type="gramStart"/>
      <w:r w:rsidRPr="00F94815">
        <w:rPr>
          <w:rFonts w:ascii="Aptos" w:hAnsi="Aptos"/>
          <w:lang w:val="en-CA"/>
        </w:rPr>
        <w:t>include:</w:t>
      </w:r>
      <w:proofErr w:type="gramEnd"/>
      <w:r w:rsidRPr="00F94815">
        <w:rPr>
          <w:rFonts w:ascii="Aptos" w:hAnsi="Aptos"/>
          <w:lang w:val="en-CA"/>
        </w:rPr>
        <w:t xml:space="preserve"> </w:t>
      </w:r>
      <w:proofErr w:type="spellStart"/>
      <w:r w:rsidRPr="00F94815">
        <w:rPr>
          <w:rFonts w:ascii="Aptos" w:hAnsi="Aptos"/>
          <w:lang w:val="en-CA"/>
        </w:rPr>
        <w:t>pair_key</w:t>
      </w:r>
      <w:proofErr w:type="spellEnd"/>
      <w:r w:rsidRPr="00F94815">
        <w:rPr>
          <w:rFonts w:ascii="Aptos" w:hAnsi="Aptos"/>
          <w:lang w:val="en-CA"/>
        </w:rPr>
        <w:t xml:space="preserve">, </w:t>
      </w:r>
      <w:proofErr w:type="spellStart"/>
      <w:r w:rsidRPr="00F94815">
        <w:rPr>
          <w:rFonts w:ascii="Aptos" w:hAnsi="Aptos"/>
          <w:lang w:val="en-CA"/>
        </w:rPr>
        <w:t>focal_master_id</w:t>
      </w:r>
      <w:proofErr w:type="spellEnd"/>
      <w:r w:rsidRPr="00F94815">
        <w:rPr>
          <w:rFonts w:ascii="Aptos" w:hAnsi="Aptos"/>
          <w:lang w:val="en-CA"/>
        </w:rPr>
        <w:t xml:space="preserve">, </w:t>
      </w:r>
      <w:proofErr w:type="spellStart"/>
      <w:r w:rsidRPr="00F94815">
        <w:rPr>
          <w:rFonts w:ascii="Aptos" w:hAnsi="Aptos"/>
          <w:lang w:val="en-CA"/>
        </w:rPr>
        <w:t>candidate_master_id</w:t>
      </w:r>
      <w:proofErr w:type="spellEnd"/>
      <w:r w:rsidRPr="00F94815">
        <w:rPr>
          <w:rFonts w:ascii="Aptos" w:hAnsi="Aptos"/>
          <w:lang w:val="en-CA"/>
        </w:rPr>
        <w:t xml:space="preserve">, score, </w:t>
      </w:r>
      <w:proofErr w:type="spellStart"/>
      <w:r w:rsidRPr="00F94815">
        <w:rPr>
          <w:rFonts w:ascii="Aptos" w:hAnsi="Aptos"/>
          <w:lang w:val="en-CA"/>
        </w:rPr>
        <w:t>llm_confidence</w:t>
      </w:r>
      <w:proofErr w:type="spellEnd"/>
      <w:r w:rsidRPr="00F94815">
        <w:rPr>
          <w:rFonts w:ascii="Aptos" w:hAnsi="Aptos"/>
          <w:lang w:val="en-CA"/>
        </w:rPr>
        <w:t xml:space="preserve">, </w:t>
      </w:r>
      <w:proofErr w:type="spellStart"/>
      <w:r w:rsidRPr="00F94815">
        <w:rPr>
          <w:rFonts w:ascii="Aptos" w:hAnsi="Aptos"/>
          <w:lang w:val="en-CA"/>
        </w:rPr>
        <w:t>llm_reason</w:t>
      </w:r>
      <w:proofErr w:type="spellEnd"/>
      <w:r w:rsidRPr="00F94815">
        <w:rPr>
          <w:rFonts w:ascii="Aptos" w:hAnsi="Aptos"/>
          <w:lang w:val="en-CA"/>
        </w:rPr>
        <w:t>, status, notes, timestamps, etc.</w:t>
      </w:r>
    </w:p>
    <w:p w14:paraId="5E7987C3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 xml:space="preserve">If a rerun happens in the same run (e.g., notes added), new queue </w:t>
      </w:r>
      <w:r w:rsidRPr="00F94815">
        <w:rPr>
          <w:rFonts w:ascii="Aptos" w:hAnsi="Aptos"/>
          <w:b/>
          <w:bCs/>
          <w:lang w:val="en-CA"/>
        </w:rPr>
        <w:t>updates</w:t>
      </w:r>
      <w:r w:rsidRPr="00F94815">
        <w:rPr>
          <w:rFonts w:ascii="Aptos" w:hAnsi="Aptos"/>
          <w:lang w:val="en-CA"/>
        </w:rPr>
        <w:t xml:space="preserve"> are appended as new rows (status may flip to APPROVED).</w:t>
      </w:r>
    </w:p>
    <w:p w14:paraId="775A3222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pict w14:anchorId="123375B3">
          <v:rect id="_x0000_i1488" style="width:0;height:1.5pt" o:hralign="center" o:hrstd="t" o:hr="t" fillcolor="#a0a0a0" stroked="f"/>
        </w:pict>
      </w:r>
    </w:p>
    <w:p w14:paraId="5A422A93" w14:textId="77777777" w:rsidR="00F94815" w:rsidRPr="00F94815" w:rsidRDefault="00F94815" w:rsidP="00F94815">
      <w:pPr>
        <w:rPr>
          <w:rFonts w:ascii="Aptos" w:hAnsi="Aptos"/>
          <w:b/>
          <w:bCs/>
          <w:lang w:val="en-CA"/>
        </w:rPr>
      </w:pPr>
      <w:r w:rsidRPr="00F94815">
        <w:rPr>
          <w:rFonts w:ascii="Aptos" w:hAnsi="Aptos"/>
          <w:b/>
          <w:bCs/>
          <w:lang w:val="en-CA"/>
        </w:rPr>
        <w:t>Stage E — Compile Proposals &amp; Preview (NB2)</w:t>
      </w:r>
    </w:p>
    <w:p w14:paraId="37683CB8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>Inputs:</w:t>
      </w:r>
    </w:p>
    <w:p w14:paraId="34EE273A" w14:textId="77777777" w:rsidR="00F94815" w:rsidRPr="00F94815" w:rsidRDefault="00F94815" w:rsidP="00F94815">
      <w:pPr>
        <w:numPr>
          <w:ilvl w:val="0"/>
          <w:numId w:val="32"/>
        </w:numPr>
        <w:rPr>
          <w:rFonts w:ascii="Aptos" w:hAnsi="Aptos"/>
          <w:lang w:val="en-CA"/>
        </w:rPr>
      </w:pPr>
      <w:proofErr w:type="spellStart"/>
      <w:r w:rsidRPr="00F94815">
        <w:rPr>
          <w:rFonts w:ascii="Aptos" w:hAnsi="Aptos"/>
          <w:lang w:val="en-CA"/>
        </w:rPr>
        <w:t>similarity_</w:t>
      </w:r>
      <w:proofErr w:type="gramStart"/>
      <w:r w:rsidRPr="00F94815">
        <w:rPr>
          <w:rFonts w:ascii="Aptos" w:hAnsi="Aptos"/>
          <w:lang w:val="en-CA"/>
        </w:rPr>
        <w:t>candidates.silver</w:t>
      </w:r>
      <w:proofErr w:type="spellEnd"/>
      <w:proofErr w:type="gramEnd"/>
      <w:r w:rsidRPr="00F94815">
        <w:rPr>
          <w:rFonts w:ascii="Aptos" w:hAnsi="Aptos"/>
          <w:lang w:val="en-CA"/>
        </w:rPr>
        <w:t xml:space="preserve"> → AUTO_YES_95</w:t>
      </w:r>
    </w:p>
    <w:p w14:paraId="2F63A161" w14:textId="77777777" w:rsidR="00F94815" w:rsidRPr="00F94815" w:rsidRDefault="00F94815" w:rsidP="00F94815">
      <w:pPr>
        <w:numPr>
          <w:ilvl w:val="0"/>
          <w:numId w:val="32"/>
        </w:numPr>
        <w:rPr>
          <w:rFonts w:ascii="Aptos" w:hAnsi="Aptos"/>
          <w:lang w:val="en-CA"/>
        </w:rPr>
      </w:pPr>
      <w:proofErr w:type="spellStart"/>
      <w:r w:rsidRPr="00F94815">
        <w:rPr>
          <w:rFonts w:ascii="Aptos" w:hAnsi="Aptos"/>
          <w:lang w:val="en-CA"/>
        </w:rPr>
        <w:t>llm_</w:t>
      </w:r>
      <w:proofErr w:type="gramStart"/>
      <w:r w:rsidRPr="00F94815">
        <w:rPr>
          <w:rFonts w:ascii="Aptos" w:hAnsi="Aptos"/>
          <w:lang w:val="en-CA"/>
        </w:rPr>
        <w:t>results.silver</w:t>
      </w:r>
      <w:proofErr w:type="spellEnd"/>
      <w:proofErr w:type="gramEnd"/>
      <w:r w:rsidRPr="00F94815">
        <w:rPr>
          <w:rFonts w:ascii="Aptos" w:hAnsi="Aptos"/>
          <w:lang w:val="en-CA"/>
        </w:rPr>
        <w:t xml:space="preserve"> → LLM_YES</w:t>
      </w:r>
    </w:p>
    <w:p w14:paraId="1C32E0C1" w14:textId="77777777" w:rsidR="00F94815" w:rsidRPr="00F94815" w:rsidRDefault="00F94815" w:rsidP="00F94815">
      <w:pPr>
        <w:numPr>
          <w:ilvl w:val="0"/>
          <w:numId w:val="32"/>
        </w:numPr>
        <w:rPr>
          <w:rFonts w:ascii="Aptos" w:hAnsi="Aptos"/>
          <w:lang w:val="en-CA"/>
        </w:rPr>
      </w:pPr>
      <w:proofErr w:type="spellStart"/>
      <w:r w:rsidRPr="00F94815">
        <w:rPr>
          <w:rFonts w:ascii="Aptos" w:hAnsi="Aptos"/>
          <w:lang w:val="en-CA"/>
        </w:rPr>
        <w:t>review_</w:t>
      </w:r>
      <w:proofErr w:type="gramStart"/>
      <w:r w:rsidRPr="00F94815">
        <w:rPr>
          <w:rFonts w:ascii="Aptos" w:hAnsi="Aptos"/>
          <w:lang w:val="en-CA"/>
        </w:rPr>
        <w:t>queue.silver</w:t>
      </w:r>
      <w:proofErr w:type="spellEnd"/>
      <w:proofErr w:type="gramEnd"/>
      <w:r w:rsidRPr="00F94815">
        <w:rPr>
          <w:rFonts w:ascii="Aptos" w:hAnsi="Aptos"/>
          <w:lang w:val="en-CA"/>
        </w:rPr>
        <w:t xml:space="preserve"> → HUMAN_APPROVED (and HUMAN_NOTES_AUTO_APPROVED from NB1 auto</w:t>
      </w:r>
      <w:r w:rsidRPr="00F94815">
        <w:rPr>
          <w:rFonts w:ascii="Aptos" w:hAnsi="Aptos"/>
          <w:lang w:val="en-CA"/>
        </w:rPr>
        <w:noBreakHyphen/>
        <w:t>approval logic)</w:t>
      </w:r>
    </w:p>
    <w:p w14:paraId="66E50FC5" w14:textId="77777777" w:rsidR="00F94815" w:rsidRPr="00F94815" w:rsidRDefault="00F94815" w:rsidP="00F94815">
      <w:pPr>
        <w:numPr>
          <w:ilvl w:val="0"/>
          <w:numId w:val="32"/>
        </w:numPr>
        <w:rPr>
          <w:rFonts w:ascii="Aptos" w:hAnsi="Aptos"/>
          <w:lang w:val="en-CA"/>
        </w:rPr>
      </w:pPr>
      <w:proofErr w:type="spellStart"/>
      <w:r w:rsidRPr="00F94815">
        <w:rPr>
          <w:rFonts w:ascii="Aptos" w:hAnsi="Aptos"/>
          <w:lang w:val="en-CA"/>
        </w:rPr>
        <w:lastRenderedPageBreak/>
        <w:t>admin_</w:t>
      </w:r>
      <w:proofErr w:type="gramStart"/>
      <w:r w:rsidRPr="00F94815">
        <w:rPr>
          <w:rFonts w:ascii="Aptos" w:hAnsi="Aptos"/>
          <w:lang w:val="en-CA"/>
        </w:rPr>
        <w:t>gate.silver</w:t>
      </w:r>
      <w:proofErr w:type="spellEnd"/>
      <w:proofErr w:type="gramEnd"/>
      <w:r w:rsidRPr="00F94815">
        <w:rPr>
          <w:rFonts w:ascii="Aptos" w:hAnsi="Aptos"/>
          <w:lang w:val="en-CA"/>
        </w:rPr>
        <w:t xml:space="preserve"> (optional) → ADMIN_APPROVED / REJECT</w:t>
      </w:r>
    </w:p>
    <w:p w14:paraId="7C9AF997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>Output:</w:t>
      </w:r>
    </w:p>
    <w:p w14:paraId="60660DD0" w14:textId="77777777" w:rsidR="00F94815" w:rsidRPr="00F94815" w:rsidRDefault="00F94815" w:rsidP="00F94815">
      <w:pPr>
        <w:numPr>
          <w:ilvl w:val="0"/>
          <w:numId w:val="33"/>
        </w:numPr>
        <w:rPr>
          <w:rFonts w:ascii="Aptos" w:hAnsi="Aptos"/>
          <w:lang w:val="en-CA"/>
        </w:rPr>
      </w:pPr>
      <w:proofErr w:type="spellStart"/>
      <w:r w:rsidRPr="00F94815">
        <w:rPr>
          <w:rFonts w:ascii="Aptos" w:hAnsi="Aptos"/>
          <w:lang w:val="en-CA"/>
        </w:rPr>
        <w:t>final_</w:t>
      </w:r>
      <w:proofErr w:type="gramStart"/>
      <w:r w:rsidRPr="00F94815">
        <w:rPr>
          <w:rFonts w:ascii="Aptos" w:hAnsi="Aptos"/>
          <w:lang w:val="en-CA"/>
        </w:rPr>
        <w:t>proposals.preview</w:t>
      </w:r>
      <w:proofErr w:type="spellEnd"/>
      <w:proofErr w:type="gramEnd"/>
      <w:r w:rsidRPr="00F94815">
        <w:rPr>
          <w:rFonts w:ascii="Aptos" w:hAnsi="Aptos"/>
          <w:lang w:val="en-CA"/>
        </w:rPr>
        <w:t xml:space="preserve"> </w:t>
      </w:r>
      <w:r w:rsidRPr="00F94815">
        <w:rPr>
          <w:rFonts w:ascii="Aptos" w:hAnsi="Aptos"/>
          <w:i/>
          <w:iCs/>
          <w:lang w:val="en-CA"/>
        </w:rPr>
        <w:t>(append per run)</w:t>
      </w:r>
      <w:r w:rsidRPr="00F94815">
        <w:rPr>
          <w:rFonts w:ascii="Aptos" w:hAnsi="Aptos"/>
          <w:lang w:val="en-CA"/>
        </w:rPr>
        <w:t xml:space="preserve"> — One row per </w:t>
      </w:r>
      <w:proofErr w:type="spellStart"/>
      <w:r w:rsidRPr="00F94815">
        <w:rPr>
          <w:rFonts w:ascii="Aptos" w:hAnsi="Aptos"/>
          <w:lang w:val="en-CA"/>
        </w:rPr>
        <w:t>pair_key</w:t>
      </w:r>
      <w:proofErr w:type="spellEnd"/>
      <w:r w:rsidRPr="00F94815">
        <w:rPr>
          <w:rFonts w:ascii="Aptos" w:hAnsi="Aptos"/>
          <w:lang w:val="en-CA"/>
        </w:rPr>
        <w:t xml:space="preserve"> with source, score, confidence, reason, and metadata.</w:t>
      </w:r>
    </w:p>
    <w:p w14:paraId="462CDD6C" w14:textId="77777777" w:rsidR="00F94815" w:rsidRPr="00F94815" w:rsidRDefault="00F94815" w:rsidP="00F94815">
      <w:pPr>
        <w:numPr>
          <w:ilvl w:val="0"/>
          <w:numId w:val="33"/>
        </w:num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If FINALIZE=false, nothing else is written.</w:t>
      </w:r>
    </w:p>
    <w:p w14:paraId="4237518D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pict w14:anchorId="5B3707BA">
          <v:rect id="_x0000_i1489" style="width:0;height:1.5pt" o:hralign="center" o:hrstd="t" o:hr="t" fillcolor="#a0a0a0" stroked="f"/>
        </w:pict>
      </w:r>
    </w:p>
    <w:p w14:paraId="5F40557A" w14:textId="77777777" w:rsidR="00F94815" w:rsidRPr="00F94815" w:rsidRDefault="00F94815" w:rsidP="00F94815">
      <w:pPr>
        <w:rPr>
          <w:rFonts w:ascii="Aptos" w:hAnsi="Aptos"/>
          <w:b/>
          <w:bCs/>
          <w:lang w:val="en-CA"/>
        </w:rPr>
      </w:pPr>
      <w:r w:rsidRPr="00F94815">
        <w:rPr>
          <w:rFonts w:ascii="Aptos" w:hAnsi="Aptos"/>
          <w:b/>
          <w:bCs/>
          <w:lang w:val="en-CA"/>
        </w:rPr>
        <w:t>Stage F — Finalize (if FINALIZE=true, NB2)</w:t>
      </w:r>
    </w:p>
    <w:p w14:paraId="421C1F8F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>Ledgers:</w:t>
      </w:r>
    </w:p>
    <w:p w14:paraId="4BF37C8D" w14:textId="77777777" w:rsidR="00F94815" w:rsidRPr="00F94815" w:rsidRDefault="00F94815" w:rsidP="00F94815">
      <w:pPr>
        <w:numPr>
          <w:ilvl w:val="0"/>
          <w:numId w:val="34"/>
        </w:numPr>
        <w:rPr>
          <w:rFonts w:ascii="Aptos" w:hAnsi="Aptos"/>
          <w:lang w:val="en-CA"/>
        </w:rPr>
      </w:pPr>
      <w:proofErr w:type="spellStart"/>
      <w:r w:rsidRPr="00F94815">
        <w:rPr>
          <w:rFonts w:ascii="Aptos" w:hAnsi="Aptos"/>
          <w:lang w:val="en-CA"/>
        </w:rPr>
        <w:t>decisions_</w:t>
      </w:r>
      <w:proofErr w:type="gramStart"/>
      <w:r w:rsidRPr="00F94815">
        <w:rPr>
          <w:rFonts w:ascii="Aptos" w:hAnsi="Aptos"/>
          <w:lang w:val="en-CA"/>
        </w:rPr>
        <w:t>history.silver</w:t>
      </w:r>
      <w:proofErr w:type="spellEnd"/>
      <w:proofErr w:type="gramEnd"/>
      <w:r w:rsidRPr="00F94815">
        <w:rPr>
          <w:rFonts w:ascii="Aptos" w:hAnsi="Aptos"/>
          <w:lang w:val="en-CA"/>
        </w:rPr>
        <w:t xml:space="preserve"> </w:t>
      </w:r>
      <w:r w:rsidRPr="00F94815">
        <w:rPr>
          <w:rFonts w:ascii="Aptos" w:hAnsi="Aptos"/>
          <w:i/>
          <w:iCs/>
          <w:lang w:val="en-CA"/>
        </w:rPr>
        <w:t>(append)</w:t>
      </w:r>
      <w:r w:rsidRPr="00F94815">
        <w:rPr>
          <w:rFonts w:ascii="Aptos" w:hAnsi="Aptos"/>
          <w:lang w:val="en-CA"/>
        </w:rPr>
        <w:t xml:space="preserve"> — YES from proposals; NO for admin rejects.</w:t>
      </w:r>
    </w:p>
    <w:p w14:paraId="56FE11A0" w14:textId="77777777" w:rsidR="00F94815" w:rsidRPr="00F94815" w:rsidRDefault="00F94815" w:rsidP="00F94815">
      <w:pPr>
        <w:numPr>
          <w:ilvl w:val="0"/>
          <w:numId w:val="34"/>
        </w:num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 xml:space="preserve">Build </w:t>
      </w:r>
      <w:r w:rsidRPr="00F94815">
        <w:rPr>
          <w:rFonts w:ascii="Aptos" w:hAnsi="Aptos"/>
          <w:b/>
          <w:bCs/>
          <w:lang w:val="en-CA"/>
        </w:rPr>
        <w:t>union</w:t>
      </w:r>
      <w:r w:rsidRPr="00F94815">
        <w:rPr>
          <w:rFonts w:ascii="Aptos" w:hAnsi="Aptos"/>
          <w:b/>
          <w:bCs/>
          <w:lang w:val="en-CA"/>
        </w:rPr>
        <w:noBreakHyphen/>
        <w:t>find</w:t>
      </w:r>
      <w:r w:rsidRPr="00F94815">
        <w:rPr>
          <w:rFonts w:ascii="Aptos" w:hAnsi="Aptos"/>
          <w:lang w:val="en-CA"/>
        </w:rPr>
        <w:t xml:space="preserve"> over (m</w:t>
      </w:r>
      <w:proofErr w:type="gramStart"/>
      <w:r w:rsidRPr="00F94815">
        <w:rPr>
          <w:rFonts w:ascii="Aptos" w:hAnsi="Aptos"/>
          <w:lang w:val="en-CA"/>
        </w:rPr>
        <w:t>1,m</w:t>
      </w:r>
      <w:proofErr w:type="gramEnd"/>
      <w:r w:rsidRPr="00F94815">
        <w:rPr>
          <w:rFonts w:ascii="Aptos" w:hAnsi="Aptos"/>
          <w:lang w:val="en-CA"/>
        </w:rPr>
        <w:t xml:space="preserve">2) to emit </w:t>
      </w:r>
      <w:r w:rsidRPr="00F94815">
        <w:rPr>
          <w:rFonts w:ascii="Aptos" w:hAnsi="Aptos"/>
          <w:b/>
          <w:bCs/>
          <w:lang w:val="en-CA"/>
        </w:rPr>
        <w:t>mapping delta</w:t>
      </w:r>
      <w:r w:rsidRPr="00F94815">
        <w:rPr>
          <w:rFonts w:ascii="Aptos" w:hAnsi="Aptos"/>
          <w:lang w:val="en-CA"/>
        </w:rPr>
        <w:t>:</w:t>
      </w:r>
      <w:r w:rsidRPr="00F94815">
        <w:rPr>
          <w:rFonts w:ascii="Aptos" w:hAnsi="Aptos"/>
          <w:lang w:val="en-CA"/>
        </w:rPr>
        <w:br/>
      </w:r>
      <w:proofErr w:type="spellStart"/>
      <w:r w:rsidRPr="00F94815">
        <w:rPr>
          <w:rFonts w:ascii="Aptos" w:hAnsi="Aptos"/>
          <w:lang w:val="en-CA"/>
        </w:rPr>
        <w:t>clean_proposals_</w:t>
      </w:r>
      <w:proofErr w:type="gramStart"/>
      <w:r w:rsidRPr="00F94815">
        <w:rPr>
          <w:rFonts w:ascii="Aptos" w:hAnsi="Aptos"/>
          <w:lang w:val="en-CA"/>
        </w:rPr>
        <w:t>accumulated.silver</w:t>
      </w:r>
      <w:proofErr w:type="spellEnd"/>
      <w:proofErr w:type="gramEnd"/>
      <w:r w:rsidRPr="00F94815">
        <w:rPr>
          <w:rFonts w:ascii="Aptos" w:hAnsi="Aptos"/>
          <w:lang w:val="en-CA"/>
        </w:rPr>
        <w:t xml:space="preserve"> </w:t>
      </w:r>
      <w:r w:rsidRPr="00F94815">
        <w:rPr>
          <w:rFonts w:ascii="Aptos" w:hAnsi="Aptos"/>
          <w:i/>
          <w:iCs/>
          <w:lang w:val="en-CA"/>
        </w:rPr>
        <w:t>(append)</w:t>
      </w:r>
      <w:r w:rsidRPr="00F94815">
        <w:rPr>
          <w:rFonts w:ascii="Aptos" w:hAnsi="Aptos"/>
          <w:lang w:val="en-CA"/>
        </w:rPr>
        <w:t xml:space="preserve"> — rows </w:t>
      </w:r>
      <w:proofErr w:type="spellStart"/>
      <w:r w:rsidRPr="00F94815">
        <w:rPr>
          <w:rFonts w:ascii="Aptos" w:hAnsi="Aptos"/>
          <w:lang w:val="en-CA"/>
        </w:rPr>
        <w:t>old_master_id</w:t>
      </w:r>
      <w:proofErr w:type="spellEnd"/>
      <w:r w:rsidRPr="00F94815">
        <w:rPr>
          <w:rFonts w:ascii="Aptos" w:hAnsi="Aptos"/>
          <w:lang w:val="en-CA"/>
        </w:rPr>
        <w:t xml:space="preserve"> → </w:t>
      </w:r>
      <w:proofErr w:type="spellStart"/>
      <w:r w:rsidRPr="00F94815">
        <w:rPr>
          <w:rFonts w:ascii="Aptos" w:hAnsi="Aptos"/>
          <w:lang w:val="en-CA"/>
        </w:rPr>
        <w:t>canonical_master_id</w:t>
      </w:r>
      <w:proofErr w:type="spellEnd"/>
      <w:r w:rsidRPr="00F94815">
        <w:rPr>
          <w:rFonts w:ascii="Aptos" w:hAnsi="Aptos"/>
          <w:lang w:val="en-CA"/>
        </w:rPr>
        <w:t xml:space="preserve"> with timestamps.</w:t>
      </w:r>
    </w:p>
    <w:p w14:paraId="6BF7103F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>Post</w:t>
      </w:r>
      <w:r w:rsidRPr="00F94815">
        <w:rPr>
          <w:rFonts w:ascii="Aptos" w:hAnsi="Aptos"/>
          <w:b/>
          <w:bCs/>
          <w:lang w:val="en-CA"/>
        </w:rPr>
        <w:noBreakHyphen/>
        <w:t>apply &amp; Gold:</w:t>
      </w:r>
    </w:p>
    <w:p w14:paraId="00373B06" w14:textId="77777777" w:rsidR="00F94815" w:rsidRPr="00F94815" w:rsidRDefault="00F94815" w:rsidP="00F94815">
      <w:pPr>
        <w:numPr>
          <w:ilvl w:val="0"/>
          <w:numId w:val="35"/>
        </w:num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Re</w:t>
      </w:r>
      <w:r w:rsidRPr="00F94815">
        <w:rPr>
          <w:rFonts w:ascii="Aptos" w:hAnsi="Aptos"/>
          <w:lang w:val="en-CA"/>
        </w:rPr>
        <w:noBreakHyphen/>
        <w:t xml:space="preserve">apply </w:t>
      </w:r>
      <w:r w:rsidRPr="00F94815">
        <w:rPr>
          <w:rFonts w:ascii="Aptos" w:hAnsi="Aptos"/>
          <w:b/>
          <w:bCs/>
          <w:lang w:val="en-CA"/>
        </w:rPr>
        <w:t>effective</w:t>
      </w:r>
      <w:r w:rsidRPr="00F94815">
        <w:rPr>
          <w:rFonts w:ascii="Aptos" w:hAnsi="Aptos"/>
          <w:lang w:val="en-CA"/>
        </w:rPr>
        <w:t xml:space="preserve"> mapping (latest per </w:t>
      </w:r>
      <w:proofErr w:type="spellStart"/>
      <w:r w:rsidRPr="00F94815">
        <w:rPr>
          <w:rFonts w:ascii="Aptos" w:hAnsi="Aptos"/>
          <w:lang w:val="en-CA"/>
        </w:rPr>
        <w:t>old_master_id</w:t>
      </w:r>
      <w:proofErr w:type="spellEnd"/>
      <w:r w:rsidRPr="00F94815">
        <w:rPr>
          <w:rFonts w:ascii="Aptos" w:hAnsi="Aptos"/>
          <w:lang w:val="en-CA"/>
        </w:rPr>
        <w:t xml:space="preserve">) to </w:t>
      </w:r>
      <w:proofErr w:type="spellStart"/>
      <w:r w:rsidRPr="00F94815">
        <w:rPr>
          <w:rFonts w:ascii="Aptos" w:hAnsi="Aptos"/>
          <w:lang w:val="en-CA"/>
        </w:rPr>
        <w:t>accounts_full_</w:t>
      </w:r>
      <w:proofErr w:type="gramStart"/>
      <w:r w:rsidRPr="00F94815">
        <w:rPr>
          <w:rFonts w:ascii="Aptos" w:hAnsi="Aptos"/>
          <w:lang w:val="en-CA"/>
        </w:rPr>
        <w:t>match.silver</w:t>
      </w:r>
      <w:proofErr w:type="spellEnd"/>
      <w:proofErr w:type="gramEnd"/>
      <w:r w:rsidRPr="00F94815">
        <w:rPr>
          <w:rFonts w:ascii="Aptos" w:hAnsi="Aptos"/>
          <w:lang w:val="en-CA"/>
        </w:rPr>
        <w:t xml:space="preserve"> of this run:</w:t>
      </w:r>
    </w:p>
    <w:p w14:paraId="61E00BA7" w14:textId="77777777" w:rsidR="00F94815" w:rsidRPr="00F94815" w:rsidRDefault="00F94815" w:rsidP="00F94815">
      <w:pPr>
        <w:numPr>
          <w:ilvl w:val="1"/>
          <w:numId w:val="35"/>
        </w:numPr>
        <w:rPr>
          <w:rFonts w:ascii="Aptos" w:hAnsi="Aptos"/>
          <w:lang w:val="en-CA"/>
        </w:rPr>
      </w:pPr>
      <w:proofErr w:type="spellStart"/>
      <w:r w:rsidRPr="00F94815">
        <w:rPr>
          <w:rFonts w:ascii="Aptos" w:hAnsi="Aptos"/>
          <w:lang w:val="en-CA"/>
        </w:rPr>
        <w:t>accounts_full_</w:t>
      </w:r>
      <w:proofErr w:type="gramStart"/>
      <w:r w:rsidRPr="00F94815">
        <w:rPr>
          <w:rFonts w:ascii="Aptos" w:hAnsi="Aptos"/>
          <w:lang w:val="en-CA"/>
        </w:rPr>
        <w:t>match.silver</w:t>
      </w:r>
      <w:proofErr w:type="gramEnd"/>
      <w:r w:rsidRPr="00F94815">
        <w:rPr>
          <w:rFonts w:ascii="Aptos" w:hAnsi="Aptos"/>
          <w:lang w:val="en-CA"/>
        </w:rPr>
        <w:t>.postapply</w:t>
      </w:r>
      <w:proofErr w:type="spellEnd"/>
      <w:r w:rsidRPr="00F94815">
        <w:rPr>
          <w:rFonts w:ascii="Aptos" w:hAnsi="Aptos"/>
          <w:lang w:val="en-CA"/>
        </w:rPr>
        <w:t xml:space="preserve"> </w:t>
      </w:r>
      <w:r w:rsidRPr="00F94815">
        <w:rPr>
          <w:rFonts w:ascii="Aptos" w:hAnsi="Aptos"/>
          <w:i/>
          <w:iCs/>
          <w:lang w:val="en-CA"/>
        </w:rPr>
        <w:t>(append per run)</w:t>
      </w:r>
    </w:p>
    <w:p w14:paraId="6B2BE187" w14:textId="77777777" w:rsidR="00F94815" w:rsidRPr="00F94815" w:rsidRDefault="00F94815" w:rsidP="00F94815">
      <w:pPr>
        <w:numPr>
          <w:ilvl w:val="1"/>
          <w:numId w:val="35"/>
        </w:numPr>
        <w:rPr>
          <w:rFonts w:ascii="Aptos" w:hAnsi="Aptos"/>
          <w:lang w:val="en-CA"/>
        </w:rPr>
      </w:pPr>
      <w:proofErr w:type="spellStart"/>
      <w:r w:rsidRPr="00F94815">
        <w:rPr>
          <w:rFonts w:ascii="Aptos" w:hAnsi="Aptos"/>
          <w:lang w:val="en-CA"/>
        </w:rPr>
        <w:t>accounts_full_match_</w:t>
      </w:r>
      <w:proofErr w:type="gramStart"/>
      <w:r w:rsidRPr="00F94815">
        <w:rPr>
          <w:rFonts w:ascii="Aptos" w:hAnsi="Aptos"/>
          <w:lang w:val="en-CA"/>
        </w:rPr>
        <w:t>filter.gold</w:t>
      </w:r>
      <w:proofErr w:type="spellEnd"/>
      <w:proofErr w:type="gramEnd"/>
      <w:r w:rsidRPr="00F94815">
        <w:rPr>
          <w:rFonts w:ascii="Aptos" w:hAnsi="Aptos"/>
          <w:lang w:val="en-CA"/>
        </w:rPr>
        <w:t xml:space="preserve"> </w:t>
      </w:r>
      <w:r w:rsidRPr="00F94815">
        <w:rPr>
          <w:rFonts w:ascii="Aptos" w:hAnsi="Aptos"/>
          <w:i/>
          <w:iCs/>
          <w:lang w:val="en-CA"/>
        </w:rPr>
        <w:t>(append per run)</w:t>
      </w:r>
      <w:r w:rsidRPr="00F94815">
        <w:rPr>
          <w:rFonts w:ascii="Aptos" w:hAnsi="Aptos"/>
          <w:lang w:val="en-CA"/>
        </w:rPr>
        <w:t xml:space="preserve"> — </w:t>
      </w:r>
      <w:r w:rsidRPr="00F94815">
        <w:rPr>
          <w:rFonts w:ascii="Aptos" w:hAnsi="Aptos"/>
          <w:b/>
          <w:bCs/>
          <w:lang w:val="en-CA"/>
        </w:rPr>
        <w:t>Final deduped masters list</w:t>
      </w:r>
      <w:r w:rsidRPr="00F94815">
        <w:rPr>
          <w:rFonts w:ascii="Aptos" w:hAnsi="Aptos"/>
          <w:lang w:val="en-CA"/>
        </w:rPr>
        <w:t xml:space="preserve"> for the run.</w:t>
      </w:r>
    </w:p>
    <w:p w14:paraId="0D77FACC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pict w14:anchorId="69305125">
          <v:rect id="_x0000_i1490" style="width:0;height:1.5pt" o:hralign="center" o:hrstd="t" o:hr="t" fillcolor="#a0a0a0" stroked="f"/>
        </w:pict>
      </w:r>
    </w:p>
    <w:p w14:paraId="4EDD163C" w14:textId="77777777" w:rsidR="00F94815" w:rsidRPr="00F94815" w:rsidRDefault="00F94815" w:rsidP="00F94815">
      <w:pPr>
        <w:rPr>
          <w:rFonts w:ascii="Aptos" w:hAnsi="Aptos"/>
          <w:b/>
          <w:bCs/>
          <w:lang w:val="en-CA"/>
        </w:rPr>
      </w:pPr>
      <w:r w:rsidRPr="00F94815">
        <w:rPr>
          <w:rFonts w:ascii="Aptos" w:hAnsi="Aptos"/>
          <w:b/>
          <w:bCs/>
          <w:lang w:val="en-CA"/>
        </w:rPr>
        <w:t>3) T+1 Example — New 100 Accounts While Some Pairs Remain Queued</w:t>
      </w:r>
    </w:p>
    <w:p w14:paraId="12AAE97F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 xml:space="preserve">Assume at </w:t>
      </w:r>
      <w:r w:rsidRPr="00F94815">
        <w:rPr>
          <w:rFonts w:ascii="Aptos" w:hAnsi="Aptos"/>
          <w:b/>
          <w:bCs/>
          <w:lang w:val="en-CA"/>
        </w:rPr>
        <w:t>T0</w:t>
      </w:r>
      <w:r w:rsidRPr="00F94815">
        <w:rPr>
          <w:rFonts w:ascii="Aptos" w:hAnsi="Aptos"/>
          <w:lang w:val="en-CA"/>
        </w:rPr>
        <w:t>:</w:t>
      </w:r>
    </w:p>
    <w:p w14:paraId="41CC5D9E" w14:textId="77777777" w:rsidR="00F94815" w:rsidRPr="00F94815" w:rsidRDefault="00F94815" w:rsidP="00F94815">
      <w:pPr>
        <w:numPr>
          <w:ilvl w:val="0"/>
          <w:numId w:val="36"/>
        </w:num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 xml:space="preserve">Some pairs finalized (YES); accumulated in </w:t>
      </w:r>
      <w:proofErr w:type="spellStart"/>
      <w:r w:rsidRPr="00F94815">
        <w:rPr>
          <w:rFonts w:ascii="Aptos" w:hAnsi="Aptos"/>
          <w:lang w:val="en-CA"/>
        </w:rPr>
        <w:t>clean_proposals_</w:t>
      </w:r>
      <w:proofErr w:type="gramStart"/>
      <w:r w:rsidRPr="00F94815">
        <w:rPr>
          <w:rFonts w:ascii="Aptos" w:hAnsi="Aptos"/>
          <w:lang w:val="en-CA"/>
        </w:rPr>
        <w:t>accumulated.silver</w:t>
      </w:r>
      <w:proofErr w:type="spellEnd"/>
      <w:proofErr w:type="gramEnd"/>
      <w:r w:rsidRPr="00F94815">
        <w:rPr>
          <w:rFonts w:ascii="Aptos" w:hAnsi="Aptos"/>
          <w:lang w:val="en-CA"/>
        </w:rPr>
        <w:t>.</w:t>
      </w:r>
    </w:p>
    <w:p w14:paraId="58303DE1" w14:textId="77777777" w:rsidR="00F94815" w:rsidRPr="00F94815" w:rsidRDefault="00F94815" w:rsidP="00F94815">
      <w:pPr>
        <w:numPr>
          <w:ilvl w:val="0"/>
          <w:numId w:val="36"/>
        </w:num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 xml:space="preserve">Some pairs are still QUEUED in </w:t>
      </w:r>
      <w:proofErr w:type="spellStart"/>
      <w:r w:rsidRPr="00F94815">
        <w:rPr>
          <w:rFonts w:ascii="Aptos" w:hAnsi="Aptos"/>
          <w:lang w:val="en-CA"/>
        </w:rPr>
        <w:t>review_</w:t>
      </w:r>
      <w:proofErr w:type="gramStart"/>
      <w:r w:rsidRPr="00F94815">
        <w:rPr>
          <w:rFonts w:ascii="Aptos" w:hAnsi="Aptos"/>
          <w:lang w:val="en-CA"/>
        </w:rPr>
        <w:t>queue.silver</w:t>
      </w:r>
      <w:proofErr w:type="spellEnd"/>
      <w:proofErr w:type="gramEnd"/>
      <w:r w:rsidRPr="00F94815">
        <w:rPr>
          <w:rFonts w:ascii="Aptos" w:hAnsi="Aptos"/>
          <w:lang w:val="en-CA"/>
        </w:rPr>
        <w:t>.</w:t>
      </w:r>
    </w:p>
    <w:p w14:paraId="4DC2C584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 xml:space="preserve">At </w:t>
      </w:r>
      <w:r w:rsidRPr="00F94815">
        <w:rPr>
          <w:rFonts w:ascii="Aptos" w:hAnsi="Aptos"/>
          <w:b/>
          <w:bCs/>
          <w:lang w:val="en-CA"/>
        </w:rPr>
        <w:t>T+1</w:t>
      </w:r>
      <w:r w:rsidRPr="00F94815">
        <w:rPr>
          <w:rFonts w:ascii="Aptos" w:hAnsi="Aptos"/>
          <w:lang w:val="en-CA"/>
        </w:rPr>
        <w:t xml:space="preserve"> (NB1):</w:t>
      </w:r>
    </w:p>
    <w:p w14:paraId="44203E8E" w14:textId="77777777" w:rsidR="00F94815" w:rsidRPr="00F94815" w:rsidRDefault="00F94815" w:rsidP="00F94815">
      <w:pPr>
        <w:numPr>
          <w:ilvl w:val="0"/>
          <w:numId w:val="37"/>
        </w:num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>CDC First.</w:t>
      </w:r>
      <w:r w:rsidRPr="00F94815">
        <w:rPr>
          <w:rFonts w:ascii="Aptos" w:hAnsi="Aptos"/>
          <w:lang w:val="en-CA"/>
        </w:rPr>
        <w:t xml:space="preserve"> Load </w:t>
      </w:r>
      <w:proofErr w:type="spellStart"/>
      <w:r w:rsidRPr="00F94815">
        <w:rPr>
          <w:rFonts w:ascii="Aptos" w:hAnsi="Aptos"/>
          <w:lang w:val="en-CA"/>
        </w:rPr>
        <w:t>clean_proposals_</w:t>
      </w:r>
      <w:proofErr w:type="gramStart"/>
      <w:r w:rsidRPr="00F94815">
        <w:rPr>
          <w:rFonts w:ascii="Aptos" w:hAnsi="Aptos"/>
          <w:lang w:val="en-CA"/>
        </w:rPr>
        <w:t>accumulated.silver</w:t>
      </w:r>
      <w:proofErr w:type="spellEnd"/>
      <w:proofErr w:type="gramEnd"/>
      <w:r w:rsidRPr="00F94815">
        <w:rPr>
          <w:rFonts w:ascii="Aptos" w:hAnsi="Aptos"/>
          <w:lang w:val="en-CA"/>
        </w:rPr>
        <w:t xml:space="preserve"> (latest</w:t>
      </w:r>
      <w:r w:rsidRPr="00F94815">
        <w:rPr>
          <w:rFonts w:ascii="Aptos" w:hAnsi="Aptos"/>
          <w:lang w:val="en-CA"/>
        </w:rPr>
        <w:noBreakHyphen/>
        <w:t xml:space="preserve">wins) and </w:t>
      </w:r>
      <w:r w:rsidRPr="00F94815">
        <w:rPr>
          <w:rFonts w:ascii="Aptos" w:hAnsi="Aptos"/>
          <w:b/>
          <w:bCs/>
          <w:lang w:val="en-CA"/>
        </w:rPr>
        <w:t xml:space="preserve">rewrite </w:t>
      </w:r>
      <w:proofErr w:type="gramStart"/>
      <w:r w:rsidRPr="00F94815">
        <w:rPr>
          <w:rFonts w:ascii="Aptos" w:hAnsi="Aptos"/>
          <w:b/>
          <w:bCs/>
          <w:lang w:val="en-CA"/>
        </w:rPr>
        <w:t>masters</w:t>
      </w:r>
      <w:proofErr w:type="gramEnd"/>
      <w:r w:rsidRPr="00F94815">
        <w:rPr>
          <w:rFonts w:ascii="Aptos" w:hAnsi="Aptos"/>
          <w:lang w:val="en-CA"/>
        </w:rPr>
        <w:t xml:space="preserve"> before any similarity work.</w:t>
      </w:r>
    </w:p>
    <w:p w14:paraId="240CB31E" w14:textId="77777777" w:rsidR="00F94815" w:rsidRPr="00F94815" w:rsidRDefault="00F94815" w:rsidP="00F94815">
      <w:pPr>
        <w:numPr>
          <w:ilvl w:val="0"/>
          <w:numId w:val="37"/>
        </w:num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>Masters Slice Rebuilt.</w:t>
      </w:r>
      <w:r w:rsidRPr="00F94815">
        <w:rPr>
          <w:rFonts w:ascii="Aptos" w:hAnsi="Aptos"/>
          <w:lang w:val="en-CA"/>
        </w:rPr>
        <w:t xml:space="preserve"> This contains </w:t>
      </w:r>
      <w:r w:rsidRPr="00F94815">
        <w:rPr>
          <w:rFonts w:ascii="Aptos" w:hAnsi="Aptos"/>
          <w:b/>
          <w:bCs/>
          <w:lang w:val="en-CA"/>
        </w:rPr>
        <w:t xml:space="preserve">all </w:t>
      </w:r>
      <w:proofErr w:type="gramStart"/>
      <w:r w:rsidRPr="00F94815">
        <w:rPr>
          <w:rFonts w:ascii="Aptos" w:hAnsi="Aptos"/>
          <w:b/>
          <w:bCs/>
          <w:lang w:val="en-CA"/>
        </w:rPr>
        <w:t>masters</w:t>
      </w:r>
      <w:proofErr w:type="gramEnd"/>
      <w:r w:rsidRPr="00F94815">
        <w:rPr>
          <w:rFonts w:ascii="Aptos" w:hAnsi="Aptos"/>
          <w:b/>
          <w:bCs/>
          <w:lang w:val="en-CA"/>
        </w:rPr>
        <w:t xml:space="preserve"> after CDC</w:t>
      </w:r>
      <w:r w:rsidRPr="00F94815">
        <w:rPr>
          <w:rFonts w:ascii="Aptos" w:hAnsi="Aptos"/>
          <w:lang w:val="en-CA"/>
        </w:rPr>
        <w:t>, including those in queued pairs (they’re still distinct masters until merged).</w:t>
      </w:r>
    </w:p>
    <w:p w14:paraId="16403E19" w14:textId="77777777" w:rsidR="00F94815" w:rsidRPr="00F94815" w:rsidRDefault="00F94815" w:rsidP="00F94815">
      <w:pPr>
        <w:numPr>
          <w:ilvl w:val="0"/>
          <w:numId w:val="37"/>
        </w:num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lastRenderedPageBreak/>
        <w:t>Pairs Computed vs ALL Masters.</w:t>
      </w:r>
      <w:r w:rsidRPr="00F94815">
        <w:rPr>
          <w:rFonts w:ascii="Aptos" w:hAnsi="Aptos"/>
          <w:lang w:val="en-CA"/>
        </w:rPr>
        <w:t xml:space="preserve"> We cross</w:t>
      </w:r>
      <w:r w:rsidRPr="00F94815">
        <w:rPr>
          <w:rFonts w:ascii="Aptos" w:hAnsi="Aptos"/>
          <w:lang w:val="en-CA"/>
        </w:rPr>
        <w:noBreakHyphen/>
        <w:t xml:space="preserve">join A&lt;B across </w:t>
      </w:r>
      <w:r w:rsidRPr="00F94815">
        <w:rPr>
          <w:rFonts w:ascii="Aptos" w:hAnsi="Aptos"/>
          <w:b/>
          <w:bCs/>
          <w:lang w:val="en-CA"/>
        </w:rPr>
        <w:t>all T+1 masters</w:t>
      </w:r>
      <w:r w:rsidRPr="00F94815">
        <w:rPr>
          <w:rFonts w:ascii="Aptos" w:hAnsi="Aptos"/>
          <w:lang w:val="en-CA"/>
        </w:rPr>
        <w:t xml:space="preserve">; we </w:t>
      </w:r>
      <w:r w:rsidRPr="00F94815">
        <w:rPr>
          <w:rFonts w:ascii="Aptos" w:hAnsi="Aptos"/>
          <w:b/>
          <w:bCs/>
          <w:lang w:val="en-CA"/>
        </w:rPr>
        <w:t>anti</w:t>
      </w:r>
      <w:r w:rsidRPr="00F94815">
        <w:rPr>
          <w:rFonts w:ascii="Aptos" w:hAnsi="Aptos"/>
          <w:b/>
          <w:bCs/>
          <w:lang w:val="en-CA"/>
        </w:rPr>
        <w:noBreakHyphen/>
        <w:t>join only decided</w:t>
      </w:r>
      <w:r w:rsidRPr="00F94815">
        <w:rPr>
          <w:rFonts w:ascii="Aptos" w:hAnsi="Aptos"/>
          <w:b/>
          <w:bCs/>
          <w:lang w:val="en-CA"/>
        </w:rPr>
        <w:noBreakHyphen/>
        <w:t>YES pairs</w:t>
      </w:r>
      <w:r w:rsidRPr="00F94815">
        <w:rPr>
          <w:rFonts w:ascii="Aptos" w:hAnsi="Aptos"/>
          <w:lang w:val="en-CA"/>
        </w:rPr>
        <w:t xml:space="preserve"> from </w:t>
      </w:r>
      <w:proofErr w:type="spellStart"/>
      <w:r w:rsidRPr="00F94815">
        <w:rPr>
          <w:rFonts w:ascii="Aptos" w:hAnsi="Aptos"/>
          <w:lang w:val="en-CA"/>
        </w:rPr>
        <w:t>decisions_</w:t>
      </w:r>
      <w:proofErr w:type="gramStart"/>
      <w:r w:rsidRPr="00F94815">
        <w:rPr>
          <w:rFonts w:ascii="Aptos" w:hAnsi="Aptos"/>
          <w:lang w:val="en-CA"/>
        </w:rPr>
        <w:t>history.silver</w:t>
      </w:r>
      <w:proofErr w:type="spellEnd"/>
      <w:proofErr w:type="gramEnd"/>
      <w:r w:rsidRPr="00F94815">
        <w:rPr>
          <w:rFonts w:ascii="Aptos" w:hAnsi="Aptos"/>
          <w:lang w:val="en-CA"/>
        </w:rPr>
        <w:t xml:space="preserve"> (so we do </w:t>
      </w:r>
      <w:r w:rsidRPr="00F94815">
        <w:rPr>
          <w:rFonts w:ascii="Aptos" w:hAnsi="Aptos"/>
          <w:i/>
          <w:iCs/>
          <w:lang w:val="en-CA"/>
        </w:rPr>
        <w:t>not</w:t>
      </w:r>
      <w:r w:rsidRPr="00F94815">
        <w:rPr>
          <w:rFonts w:ascii="Aptos" w:hAnsi="Aptos"/>
          <w:lang w:val="en-CA"/>
        </w:rPr>
        <w:t xml:space="preserve"> recompute already</w:t>
      </w:r>
      <w:r w:rsidRPr="00F94815">
        <w:rPr>
          <w:rFonts w:ascii="Aptos" w:hAnsi="Aptos"/>
          <w:lang w:val="en-CA"/>
        </w:rPr>
        <w:noBreakHyphen/>
        <w:t>merged pairs).</w:t>
      </w:r>
    </w:p>
    <w:p w14:paraId="399B0166" w14:textId="77777777" w:rsidR="00F94815" w:rsidRPr="00F94815" w:rsidRDefault="00F94815" w:rsidP="00F94815">
      <w:pPr>
        <w:numPr>
          <w:ilvl w:val="1"/>
          <w:numId w:val="37"/>
        </w:num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 xml:space="preserve">This means the queued masters are compared </w:t>
      </w:r>
      <w:r w:rsidRPr="00F94815">
        <w:rPr>
          <w:rFonts w:ascii="Aptos" w:hAnsi="Aptos"/>
          <w:b/>
          <w:bCs/>
          <w:lang w:val="en-CA"/>
        </w:rPr>
        <w:t>against the new 100 accounts as well</w:t>
      </w:r>
      <w:r w:rsidRPr="00F94815">
        <w:rPr>
          <w:rFonts w:ascii="Aptos" w:hAnsi="Aptos"/>
          <w:lang w:val="en-CA"/>
        </w:rPr>
        <w:t xml:space="preserve"> — they can receive fresh candidates.</w:t>
      </w:r>
    </w:p>
    <w:p w14:paraId="0A91885D" w14:textId="77777777" w:rsidR="00F94815" w:rsidRPr="00F94815" w:rsidRDefault="00F94815" w:rsidP="00F94815">
      <w:pPr>
        <w:numPr>
          <w:ilvl w:val="0"/>
          <w:numId w:val="37"/>
        </w:num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>Routing &amp; LLM.</w:t>
      </w:r>
      <w:r w:rsidRPr="00F94815">
        <w:rPr>
          <w:rFonts w:ascii="Aptos" w:hAnsi="Aptos"/>
          <w:lang w:val="en-CA"/>
        </w:rPr>
        <w:t xml:space="preserve"> Same thresholds, fresh LLM jobs created only for LLM band, with top</w:t>
      </w:r>
      <w:r w:rsidRPr="00F94815">
        <w:rPr>
          <w:rFonts w:ascii="Aptos" w:hAnsi="Aptos"/>
          <w:lang w:val="en-CA"/>
        </w:rPr>
        <w:noBreakHyphen/>
        <w:t>N per focal.</w:t>
      </w:r>
    </w:p>
    <w:p w14:paraId="0C291741" w14:textId="77777777" w:rsidR="00F94815" w:rsidRPr="00F94815" w:rsidRDefault="00F94815" w:rsidP="00F94815">
      <w:pPr>
        <w:numPr>
          <w:ilvl w:val="1"/>
          <w:numId w:val="37"/>
        </w:num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If reviewer notes were saved as env inputs (or injected via NB1 rerun), they are applied to the new LLM calls (context</w:t>
      </w:r>
      <w:r w:rsidRPr="00F94815">
        <w:rPr>
          <w:rFonts w:ascii="Aptos" w:hAnsi="Aptos"/>
          <w:lang w:val="en-CA"/>
        </w:rPr>
        <w:noBreakHyphen/>
        <w:t>hash logged).</w:t>
      </w:r>
    </w:p>
    <w:p w14:paraId="1F6DC652" w14:textId="77777777" w:rsidR="00F94815" w:rsidRPr="00F94815" w:rsidRDefault="00F94815" w:rsidP="00F94815">
      <w:pPr>
        <w:numPr>
          <w:ilvl w:val="0"/>
          <w:numId w:val="37"/>
        </w:num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>Queue Append.</w:t>
      </w:r>
      <w:r w:rsidRPr="00F94815">
        <w:rPr>
          <w:rFonts w:ascii="Aptos" w:hAnsi="Aptos"/>
          <w:lang w:val="en-CA"/>
        </w:rPr>
        <w:t xml:space="preserve"> New NEEDS_CONFIRMATION items are appended. Existing queued pairs remain until explicitly approved/rejected or auto</w:t>
      </w:r>
      <w:r w:rsidRPr="00F94815">
        <w:rPr>
          <w:rFonts w:ascii="Aptos" w:hAnsi="Aptos"/>
          <w:lang w:val="en-CA"/>
        </w:rPr>
        <w:noBreakHyphen/>
        <w:t>approved by rerun rules.</w:t>
      </w:r>
    </w:p>
    <w:p w14:paraId="515E09FC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 xml:space="preserve">At </w:t>
      </w:r>
      <w:r w:rsidRPr="00F94815">
        <w:rPr>
          <w:rFonts w:ascii="Aptos" w:hAnsi="Aptos"/>
          <w:b/>
          <w:bCs/>
          <w:lang w:val="en-CA"/>
        </w:rPr>
        <w:t>T+1</w:t>
      </w:r>
      <w:r w:rsidRPr="00F94815">
        <w:rPr>
          <w:rFonts w:ascii="Aptos" w:hAnsi="Aptos"/>
          <w:lang w:val="en-CA"/>
        </w:rPr>
        <w:t xml:space="preserve"> (NB2):</w:t>
      </w:r>
    </w:p>
    <w:p w14:paraId="1FB1EC5B" w14:textId="77777777" w:rsidR="00F94815" w:rsidRPr="00F94815" w:rsidRDefault="00F94815" w:rsidP="00F94815">
      <w:pPr>
        <w:numPr>
          <w:ilvl w:val="0"/>
          <w:numId w:val="38"/>
        </w:num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 xml:space="preserve">Build </w:t>
      </w:r>
      <w:proofErr w:type="spellStart"/>
      <w:r w:rsidRPr="00F94815">
        <w:rPr>
          <w:rFonts w:ascii="Aptos" w:hAnsi="Aptos"/>
          <w:lang w:val="en-CA"/>
        </w:rPr>
        <w:t>final_</w:t>
      </w:r>
      <w:proofErr w:type="gramStart"/>
      <w:r w:rsidRPr="00F94815">
        <w:rPr>
          <w:rFonts w:ascii="Aptos" w:hAnsi="Aptos"/>
          <w:lang w:val="en-CA"/>
        </w:rPr>
        <w:t>proposals.preview</w:t>
      </w:r>
      <w:proofErr w:type="spellEnd"/>
      <w:proofErr w:type="gramEnd"/>
      <w:r w:rsidRPr="00F94815">
        <w:rPr>
          <w:rFonts w:ascii="Aptos" w:hAnsi="Aptos"/>
          <w:lang w:val="en-CA"/>
        </w:rPr>
        <w:t xml:space="preserve"> from AUTO_95, LLM_YES, and any approvals (human/admin).</w:t>
      </w:r>
    </w:p>
    <w:p w14:paraId="07C51071" w14:textId="77777777" w:rsidR="00F94815" w:rsidRPr="00F94815" w:rsidRDefault="00F94815" w:rsidP="00F94815">
      <w:pPr>
        <w:numPr>
          <w:ilvl w:val="0"/>
          <w:numId w:val="38"/>
        </w:num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t>If FINALIZE=true, append ledgers, emit mapping delta, and re</w:t>
      </w:r>
      <w:r w:rsidRPr="00F94815">
        <w:rPr>
          <w:rFonts w:ascii="Aptos" w:hAnsi="Aptos"/>
          <w:lang w:val="en-CA"/>
        </w:rPr>
        <w:noBreakHyphen/>
        <w:t xml:space="preserve">apply to produce </w:t>
      </w:r>
      <w:proofErr w:type="spellStart"/>
      <w:r w:rsidRPr="00F94815">
        <w:rPr>
          <w:rFonts w:ascii="Aptos" w:hAnsi="Aptos"/>
          <w:lang w:val="en-CA"/>
        </w:rPr>
        <w:t>PostApply</w:t>
      </w:r>
      <w:proofErr w:type="spellEnd"/>
      <w:r w:rsidRPr="00F94815">
        <w:rPr>
          <w:rFonts w:ascii="Aptos" w:hAnsi="Aptos"/>
          <w:lang w:val="en-CA"/>
        </w:rPr>
        <w:t xml:space="preserve"> + Gold for </w:t>
      </w:r>
      <w:r w:rsidRPr="00F94815">
        <w:rPr>
          <w:rFonts w:ascii="Aptos" w:hAnsi="Aptos"/>
          <w:b/>
          <w:bCs/>
          <w:lang w:val="en-CA"/>
        </w:rPr>
        <w:t>T+1</w:t>
      </w:r>
      <w:r w:rsidRPr="00F94815">
        <w:rPr>
          <w:rFonts w:ascii="Aptos" w:hAnsi="Aptos"/>
          <w:lang w:val="en-CA"/>
        </w:rPr>
        <w:t>.</w:t>
      </w:r>
    </w:p>
    <w:p w14:paraId="2E146710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>Key point:</w:t>
      </w:r>
      <w:r w:rsidRPr="00F94815">
        <w:rPr>
          <w:rFonts w:ascii="Aptos" w:hAnsi="Aptos"/>
          <w:lang w:val="en-CA"/>
        </w:rPr>
        <w:t xml:space="preserve"> New arrivals are always compared against the </w:t>
      </w:r>
      <w:r w:rsidRPr="00F94815">
        <w:rPr>
          <w:rFonts w:ascii="Aptos" w:hAnsi="Aptos"/>
          <w:b/>
          <w:bCs/>
          <w:lang w:val="en-CA"/>
        </w:rPr>
        <w:t xml:space="preserve">global set of </w:t>
      </w:r>
      <w:proofErr w:type="gramStart"/>
      <w:r w:rsidRPr="00F94815">
        <w:rPr>
          <w:rFonts w:ascii="Aptos" w:hAnsi="Aptos"/>
          <w:b/>
          <w:bCs/>
          <w:lang w:val="en-CA"/>
        </w:rPr>
        <w:t>masters</w:t>
      </w:r>
      <w:proofErr w:type="gramEnd"/>
      <w:r w:rsidRPr="00F94815">
        <w:rPr>
          <w:rFonts w:ascii="Aptos" w:hAnsi="Aptos"/>
          <w:b/>
          <w:bCs/>
          <w:lang w:val="en-CA"/>
        </w:rPr>
        <w:t xml:space="preserve"> after CDC</w:t>
      </w:r>
      <w:r w:rsidRPr="00F94815">
        <w:rPr>
          <w:rFonts w:ascii="Aptos" w:hAnsi="Aptos"/>
          <w:lang w:val="en-CA"/>
        </w:rPr>
        <w:t>, ensuring enterprise</w:t>
      </w:r>
      <w:r w:rsidRPr="00F94815">
        <w:rPr>
          <w:rFonts w:ascii="Aptos" w:hAnsi="Aptos"/>
          <w:lang w:val="en-CA"/>
        </w:rPr>
        <w:noBreakHyphen/>
        <w:t>wide consistency. Queued pairs do not block new matches; they simply remain unresolved until approved.</w:t>
      </w:r>
    </w:p>
    <w:p w14:paraId="5FC2AA80" w14:textId="77777777" w:rsidR="00F94815" w:rsidRPr="00F94815" w:rsidRDefault="00F94815" w:rsidP="00F94815">
      <w:pPr>
        <w:rPr>
          <w:rFonts w:ascii="Aptos" w:hAnsi="Aptos"/>
          <w:lang w:val="en-CA"/>
        </w:rPr>
      </w:pPr>
      <w:r w:rsidRPr="00F94815">
        <w:rPr>
          <w:rFonts w:ascii="Aptos" w:hAnsi="Aptos"/>
          <w:lang w:val="en-CA"/>
        </w:rPr>
        <w:pict w14:anchorId="7DA5EBD4">
          <v:rect id="_x0000_i1491" style="width:0;height:1.5pt" o:hralign="center" o:hrstd="t" o:hr="t" fillcolor="#a0a0a0" stroked="f"/>
        </w:pict>
      </w:r>
    </w:p>
    <w:p w14:paraId="4A13DA99" w14:textId="77777777" w:rsidR="00F94815" w:rsidRPr="00F94815" w:rsidRDefault="00F94815" w:rsidP="00F94815">
      <w:pPr>
        <w:rPr>
          <w:rFonts w:ascii="Aptos" w:hAnsi="Aptos"/>
          <w:b/>
          <w:bCs/>
          <w:lang w:val="en-CA"/>
        </w:rPr>
      </w:pPr>
      <w:r w:rsidRPr="00F94815">
        <w:rPr>
          <w:rFonts w:ascii="Aptos" w:hAnsi="Aptos"/>
          <w:b/>
          <w:bCs/>
          <w:lang w:val="en-CA"/>
        </w:rPr>
        <w:t>4) Message/Record Sizes &amp; Practical Tips</w:t>
      </w:r>
    </w:p>
    <w:p w14:paraId="3F596875" w14:textId="77777777" w:rsidR="00F94815" w:rsidRPr="00F94815" w:rsidRDefault="00F94815" w:rsidP="00F94815">
      <w:pPr>
        <w:numPr>
          <w:ilvl w:val="0"/>
          <w:numId w:val="39"/>
        </w:num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>LLM Jobs:</w:t>
      </w:r>
      <w:r w:rsidRPr="00F94815">
        <w:rPr>
          <w:rFonts w:ascii="Aptos" w:hAnsi="Aptos"/>
          <w:lang w:val="en-CA"/>
        </w:rPr>
        <w:t xml:space="preserve"> Controlled by LLM_TOP_N and LLM_BATCH_SIZE. For 100 new accounts, expect roughly O(N·K) candidates evaluated by LLM (N = new/affected masters; K = top</w:t>
      </w:r>
      <w:r w:rsidRPr="00F94815">
        <w:rPr>
          <w:rFonts w:ascii="Aptos" w:hAnsi="Aptos"/>
          <w:lang w:val="en-CA"/>
        </w:rPr>
        <w:noBreakHyphen/>
        <w:t>N).</w:t>
      </w:r>
    </w:p>
    <w:p w14:paraId="64092373" w14:textId="77777777" w:rsidR="00F94815" w:rsidRPr="00F94815" w:rsidRDefault="00F94815" w:rsidP="00F94815">
      <w:pPr>
        <w:numPr>
          <w:ilvl w:val="0"/>
          <w:numId w:val="39"/>
        </w:num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>Queue Growth:</w:t>
      </w:r>
      <w:r w:rsidRPr="00F94815">
        <w:rPr>
          <w:rFonts w:ascii="Aptos" w:hAnsi="Aptos"/>
          <w:lang w:val="en-CA"/>
        </w:rPr>
        <w:t xml:space="preserve"> If the queue spikes, use </w:t>
      </w:r>
      <w:r w:rsidRPr="00F94815">
        <w:rPr>
          <w:rFonts w:ascii="Aptos" w:hAnsi="Aptos"/>
          <w:b/>
          <w:bCs/>
          <w:lang w:val="en-CA"/>
        </w:rPr>
        <w:t>RERUN_SCOPE=component</w:t>
      </w:r>
      <w:r w:rsidRPr="00F94815">
        <w:rPr>
          <w:rFonts w:ascii="Aptos" w:hAnsi="Aptos"/>
          <w:lang w:val="en-CA"/>
        </w:rPr>
        <w:t xml:space="preserve"> with seeds to address connected clusters without fanning out to the entire corpus.</w:t>
      </w:r>
    </w:p>
    <w:p w14:paraId="4DA1CF8A" w14:textId="77777777" w:rsidR="00F94815" w:rsidRPr="00F94815" w:rsidRDefault="00F94815" w:rsidP="00F94815">
      <w:pPr>
        <w:numPr>
          <w:ilvl w:val="0"/>
          <w:numId w:val="39"/>
        </w:numPr>
        <w:rPr>
          <w:rFonts w:ascii="Aptos" w:hAnsi="Aptos"/>
          <w:lang w:val="en-CA"/>
        </w:rPr>
      </w:pPr>
      <w:r w:rsidRPr="00F94815">
        <w:rPr>
          <w:rFonts w:ascii="Aptos" w:hAnsi="Aptos"/>
          <w:b/>
          <w:bCs/>
          <w:lang w:val="en-CA"/>
        </w:rPr>
        <w:t>Anti</w:t>
      </w:r>
      <w:r w:rsidRPr="00F94815">
        <w:rPr>
          <w:rFonts w:ascii="Aptos" w:hAnsi="Aptos"/>
          <w:b/>
          <w:bCs/>
          <w:lang w:val="en-CA"/>
        </w:rPr>
        <w:noBreakHyphen/>
        <w:t>join coverage:</w:t>
      </w:r>
      <w:r w:rsidRPr="00F94815">
        <w:rPr>
          <w:rFonts w:ascii="Aptos" w:hAnsi="Aptos"/>
          <w:lang w:val="en-CA"/>
        </w:rPr>
        <w:t xml:space="preserve"> We purposely anti</w:t>
      </w:r>
      <w:r w:rsidRPr="00F94815">
        <w:rPr>
          <w:rFonts w:ascii="Aptos" w:hAnsi="Aptos"/>
          <w:lang w:val="en-CA"/>
        </w:rPr>
        <w:noBreakHyphen/>
        <w:t xml:space="preserve">join only </w:t>
      </w:r>
      <w:r w:rsidRPr="00F94815">
        <w:rPr>
          <w:rFonts w:ascii="Aptos" w:hAnsi="Aptos"/>
          <w:b/>
          <w:bCs/>
          <w:lang w:val="en-CA"/>
        </w:rPr>
        <w:t>YES</w:t>
      </w:r>
      <w:r w:rsidRPr="00F94815">
        <w:rPr>
          <w:rFonts w:ascii="Aptos" w:hAnsi="Aptos"/>
          <w:lang w:val="en-CA"/>
        </w:rPr>
        <w:t xml:space="preserve"> decisions. NO decisions (explicit admin rejects) are retained but do not block </w:t>
      </w:r>
      <w:proofErr w:type="spellStart"/>
      <w:r w:rsidRPr="00F94815">
        <w:rPr>
          <w:rFonts w:ascii="Aptos" w:hAnsi="Aptos"/>
          <w:lang w:val="en-CA"/>
        </w:rPr>
        <w:t>recomputation</w:t>
      </w:r>
      <w:proofErr w:type="spellEnd"/>
      <w:r w:rsidRPr="00F94815">
        <w:rPr>
          <w:rFonts w:ascii="Aptos" w:hAnsi="Aptos"/>
          <w:lang w:val="en-CA"/>
        </w:rPr>
        <w:t xml:space="preserve"> in later runs — this lets new context flip a prior NO if warranted.</w:t>
      </w:r>
    </w:p>
    <w:p w14:paraId="47C92A73" w14:textId="77777777" w:rsidR="00CC7ED4" w:rsidRPr="002D033B" w:rsidRDefault="00CC7ED4" w:rsidP="00CC7ED4">
      <w:pPr>
        <w:rPr>
          <w:rFonts w:ascii="Aptos" w:hAnsi="Aptos"/>
          <w:lang w:val="en-CA"/>
        </w:rPr>
      </w:pPr>
    </w:p>
    <w:sectPr w:rsidR="00CC7ED4" w:rsidRPr="002D03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0F686B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BEE9B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A7118D"/>
    <w:multiLevelType w:val="multilevel"/>
    <w:tmpl w:val="F106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5A0AE8"/>
    <w:multiLevelType w:val="multilevel"/>
    <w:tmpl w:val="196E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1622AB"/>
    <w:multiLevelType w:val="multilevel"/>
    <w:tmpl w:val="7DDA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6158BC"/>
    <w:multiLevelType w:val="multilevel"/>
    <w:tmpl w:val="E70C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727E16"/>
    <w:multiLevelType w:val="multilevel"/>
    <w:tmpl w:val="E8BA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120235"/>
    <w:multiLevelType w:val="multilevel"/>
    <w:tmpl w:val="C2FC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FD2092"/>
    <w:multiLevelType w:val="multilevel"/>
    <w:tmpl w:val="5948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F5880"/>
    <w:multiLevelType w:val="multilevel"/>
    <w:tmpl w:val="C98C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15506"/>
    <w:multiLevelType w:val="multilevel"/>
    <w:tmpl w:val="3B24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A005B2"/>
    <w:multiLevelType w:val="multilevel"/>
    <w:tmpl w:val="5602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415399"/>
    <w:multiLevelType w:val="multilevel"/>
    <w:tmpl w:val="D2A0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A8520A"/>
    <w:multiLevelType w:val="multilevel"/>
    <w:tmpl w:val="1884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05741"/>
    <w:multiLevelType w:val="multilevel"/>
    <w:tmpl w:val="3BB86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F47F5D"/>
    <w:multiLevelType w:val="multilevel"/>
    <w:tmpl w:val="A9BE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E82CCB"/>
    <w:multiLevelType w:val="multilevel"/>
    <w:tmpl w:val="69C0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BF60E0"/>
    <w:multiLevelType w:val="multilevel"/>
    <w:tmpl w:val="8502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375BD5"/>
    <w:multiLevelType w:val="multilevel"/>
    <w:tmpl w:val="69B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5A1A0B"/>
    <w:multiLevelType w:val="multilevel"/>
    <w:tmpl w:val="BF86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985298"/>
    <w:multiLevelType w:val="multilevel"/>
    <w:tmpl w:val="C646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046C99"/>
    <w:multiLevelType w:val="multilevel"/>
    <w:tmpl w:val="F7D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1101AF"/>
    <w:multiLevelType w:val="multilevel"/>
    <w:tmpl w:val="A84E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A82F56"/>
    <w:multiLevelType w:val="multilevel"/>
    <w:tmpl w:val="71F0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3108D7"/>
    <w:multiLevelType w:val="multilevel"/>
    <w:tmpl w:val="83D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F97A0C"/>
    <w:multiLevelType w:val="multilevel"/>
    <w:tmpl w:val="DC9A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703858"/>
    <w:multiLevelType w:val="multilevel"/>
    <w:tmpl w:val="85EA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343E3D"/>
    <w:multiLevelType w:val="multilevel"/>
    <w:tmpl w:val="DEC2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6A51AA"/>
    <w:multiLevelType w:val="multilevel"/>
    <w:tmpl w:val="724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284292"/>
    <w:multiLevelType w:val="multilevel"/>
    <w:tmpl w:val="4A7C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E71291"/>
    <w:multiLevelType w:val="multilevel"/>
    <w:tmpl w:val="D916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094AA6"/>
    <w:multiLevelType w:val="multilevel"/>
    <w:tmpl w:val="E9E0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8B2C0D"/>
    <w:multiLevelType w:val="multilevel"/>
    <w:tmpl w:val="3A7C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C94116"/>
    <w:multiLevelType w:val="multilevel"/>
    <w:tmpl w:val="36A0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CA2D66"/>
    <w:multiLevelType w:val="multilevel"/>
    <w:tmpl w:val="A2E6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4E670B"/>
    <w:multiLevelType w:val="multilevel"/>
    <w:tmpl w:val="C9FE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B874BD"/>
    <w:multiLevelType w:val="multilevel"/>
    <w:tmpl w:val="A6FC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7A48BF"/>
    <w:multiLevelType w:val="multilevel"/>
    <w:tmpl w:val="FA4A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9112F0"/>
    <w:multiLevelType w:val="multilevel"/>
    <w:tmpl w:val="4DD8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A275F5"/>
    <w:multiLevelType w:val="multilevel"/>
    <w:tmpl w:val="263E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041AC7"/>
    <w:multiLevelType w:val="multilevel"/>
    <w:tmpl w:val="1282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BE283C"/>
    <w:multiLevelType w:val="multilevel"/>
    <w:tmpl w:val="812E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584382">
    <w:abstractNumId w:val="5"/>
  </w:num>
  <w:num w:numId="2" w16cid:durableId="411971803">
    <w:abstractNumId w:val="3"/>
  </w:num>
  <w:num w:numId="3" w16cid:durableId="2010670998">
    <w:abstractNumId w:val="2"/>
  </w:num>
  <w:num w:numId="4" w16cid:durableId="509955865">
    <w:abstractNumId w:val="4"/>
  </w:num>
  <w:num w:numId="5" w16cid:durableId="346257174">
    <w:abstractNumId w:val="1"/>
  </w:num>
  <w:num w:numId="6" w16cid:durableId="2076928503">
    <w:abstractNumId w:val="0"/>
  </w:num>
  <w:num w:numId="7" w16cid:durableId="1608660256">
    <w:abstractNumId w:val="40"/>
  </w:num>
  <w:num w:numId="8" w16cid:durableId="2034106484">
    <w:abstractNumId w:val="29"/>
  </w:num>
  <w:num w:numId="9" w16cid:durableId="1966346608">
    <w:abstractNumId w:val="10"/>
  </w:num>
  <w:num w:numId="10" w16cid:durableId="1265842768">
    <w:abstractNumId w:val="22"/>
  </w:num>
  <w:num w:numId="11" w16cid:durableId="2143422904">
    <w:abstractNumId w:val="37"/>
  </w:num>
  <w:num w:numId="12" w16cid:durableId="379132431">
    <w:abstractNumId w:val="9"/>
  </w:num>
  <w:num w:numId="13" w16cid:durableId="444622462">
    <w:abstractNumId w:val="36"/>
  </w:num>
  <w:num w:numId="14" w16cid:durableId="843666578">
    <w:abstractNumId w:val="34"/>
  </w:num>
  <w:num w:numId="15" w16cid:durableId="5324930">
    <w:abstractNumId w:val="20"/>
  </w:num>
  <w:num w:numId="16" w16cid:durableId="1121994312">
    <w:abstractNumId w:val="42"/>
  </w:num>
  <w:num w:numId="17" w16cid:durableId="1450709451">
    <w:abstractNumId w:val="43"/>
  </w:num>
  <w:num w:numId="18" w16cid:durableId="353457836">
    <w:abstractNumId w:val="35"/>
  </w:num>
  <w:num w:numId="19" w16cid:durableId="169217604">
    <w:abstractNumId w:val="21"/>
  </w:num>
  <w:num w:numId="20" w16cid:durableId="2010062560">
    <w:abstractNumId w:val="41"/>
  </w:num>
  <w:num w:numId="21" w16cid:durableId="337850694">
    <w:abstractNumId w:val="13"/>
  </w:num>
  <w:num w:numId="22" w16cid:durableId="1823546697">
    <w:abstractNumId w:val="11"/>
  </w:num>
  <w:num w:numId="23" w16cid:durableId="1484740388">
    <w:abstractNumId w:val="24"/>
  </w:num>
  <w:num w:numId="24" w16cid:durableId="1741243575">
    <w:abstractNumId w:val="30"/>
  </w:num>
  <w:num w:numId="25" w16cid:durableId="947854858">
    <w:abstractNumId w:val="27"/>
  </w:num>
  <w:num w:numId="26" w16cid:durableId="1486582035">
    <w:abstractNumId w:val="12"/>
  </w:num>
  <w:num w:numId="27" w16cid:durableId="491216310">
    <w:abstractNumId w:val="15"/>
  </w:num>
  <w:num w:numId="28" w16cid:durableId="434786610">
    <w:abstractNumId w:val="39"/>
  </w:num>
  <w:num w:numId="29" w16cid:durableId="652024743">
    <w:abstractNumId w:val="14"/>
  </w:num>
  <w:num w:numId="30" w16cid:durableId="60836353">
    <w:abstractNumId w:val="45"/>
  </w:num>
  <w:num w:numId="31" w16cid:durableId="324018806">
    <w:abstractNumId w:val="23"/>
  </w:num>
  <w:num w:numId="32" w16cid:durableId="1032530958">
    <w:abstractNumId w:val="26"/>
  </w:num>
  <w:num w:numId="33" w16cid:durableId="1564170685">
    <w:abstractNumId w:val="32"/>
  </w:num>
  <w:num w:numId="34" w16cid:durableId="355810622">
    <w:abstractNumId w:val="38"/>
  </w:num>
  <w:num w:numId="35" w16cid:durableId="261299535">
    <w:abstractNumId w:val="28"/>
  </w:num>
  <w:num w:numId="36" w16cid:durableId="2064016320">
    <w:abstractNumId w:val="8"/>
  </w:num>
  <w:num w:numId="37" w16cid:durableId="1693677724">
    <w:abstractNumId w:val="7"/>
  </w:num>
  <w:num w:numId="38" w16cid:durableId="1048458938">
    <w:abstractNumId w:val="33"/>
  </w:num>
  <w:num w:numId="39" w16cid:durableId="1285694935">
    <w:abstractNumId w:val="16"/>
  </w:num>
  <w:num w:numId="40" w16cid:durableId="1723675798">
    <w:abstractNumId w:val="18"/>
  </w:num>
  <w:num w:numId="41" w16cid:durableId="740179786">
    <w:abstractNumId w:val="17"/>
  </w:num>
  <w:num w:numId="42" w16cid:durableId="1901750702">
    <w:abstractNumId w:val="25"/>
  </w:num>
  <w:num w:numId="43" w16cid:durableId="407576924">
    <w:abstractNumId w:val="6"/>
  </w:num>
  <w:num w:numId="44" w16cid:durableId="413823869">
    <w:abstractNumId w:val="44"/>
  </w:num>
  <w:num w:numId="45" w16cid:durableId="1401559145">
    <w:abstractNumId w:val="31"/>
  </w:num>
  <w:num w:numId="46" w16cid:durableId="1857498863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5554"/>
    <w:rsid w:val="000847E4"/>
    <w:rsid w:val="000873C4"/>
    <w:rsid w:val="00141816"/>
    <w:rsid w:val="0015074B"/>
    <w:rsid w:val="00187EC2"/>
    <w:rsid w:val="001B2C0C"/>
    <w:rsid w:val="001C7493"/>
    <w:rsid w:val="001D4FBF"/>
    <w:rsid w:val="00232E22"/>
    <w:rsid w:val="00265FF0"/>
    <w:rsid w:val="0029639D"/>
    <w:rsid w:val="002C70A2"/>
    <w:rsid w:val="002D033B"/>
    <w:rsid w:val="002D1852"/>
    <w:rsid w:val="00326F90"/>
    <w:rsid w:val="00376B51"/>
    <w:rsid w:val="0038014C"/>
    <w:rsid w:val="00385776"/>
    <w:rsid w:val="004243AB"/>
    <w:rsid w:val="0045195C"/>
    <w:rsid w:val="004A686D"/>
    <w:rsid w:val="004D610D"/>
    <w:rsid w:val="005A4FF7"/>
    <w:rsid w:val="005C5CC2"/>
    <w:rsid w:val="00745D6E"/>
    <w:rsid w:val="00751EE8"/>
    <w:rsid w:val="00791357"/>
    <w:rsid w:val="00806AB2"/>
    <w:rsid w:val="009D22D4"/>
    <w:rsid w:val="00A6183A"/>
    <w:rsid w:val="00AA1D8D"/>
    <w:rsid w:val="00AA74D2"/>
    <w:rsid w:val="00AA7D0A"/>
    <w:rsid w:val="00B06FA1"/>
    <w:rsid w:val="00B34701"/>
    <w:rsid w:val="00B47730"/>
    <w:rsid w:val="00C27E93"/>
    <w:rsid w:val="00C55EF2"/>
    <w:rsid w:val="00CB0664"/>
    <w:rsid w:val="00CC4F21"/>
    <w:rsid w:val="00CC7ED4"/>
    <w:rsid w:val="00D50D19"/>
    <w:rsid w:val="00D57658"/>
    <w:rsid w:val="00DA0356"/>
    <w:rsid w:val="00DF0AB3"/>
    <w:rsid w:val="00E629C6"/>
    <w:rsid w:val="00F37E10"/>
    <w:rsid w:val="00F7310A"/>
    <w:rsid w:val="00F94815"/>
    <w:rsid w:val="00F953DC"/>
    <w:rsid w:val="00FC693F"/>
    <w:rsid w:val="00FE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8DE4E"/>
  <w14:defaultImageDpi w14:val="300"/>
  <w15:docId w15:val="{412DE84F-3287-409D-8130-CA7B2D0F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">
    <w:name w:val="List Table 3"/>
    <w:basedOn w:val="TableNormal"/>
    <w:uiPriority w:val="48"/>
    <w:rsid w:val="004243A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66B49776D674CB0BAB333CB84159E" ma:contentTypeVersion="12" ma:contentTypeDescription="Create a new document." ma:contentTypeScope="" ma:versionID="0016cd0b7093cf2f030c2a8d3c896ac9">
  <xsd:schema xmlns:xsd="http://www.w3.org/2001/XMLSchema" xmlns:xs="http://www.w3.org/2001/XMLSchema" xmlns:p="http://schemas.microsoft.com/office/2006/metadata/properties" xmlns:ns2="cec921e8-6782-4052-bdbe-15d1e438e575" xmlns:ns3="166268d3-46d6-4be3-bb03-6b0c2f062112" targetNamespace="http://schemas.microsoft.com/office/2006/metadata/properties" ma:root="true" ma:fieldsID="887ad69f242324f63b5cf7e7f57e7254" ns2:_="" ns3:_="">
    <xsd:import namespace="cec921e8-6782-4052-bdbe-15d1e438e575"/>
    <xsd:import namespace="166268d3-46d6-4be3-bb03-6b0c2f06211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921e8-6782-4052-bdbe-15d1e438e5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268d3-46d6-4be3-bb03-6b0c2f062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AE2423-AC00-491A-A3F0-5F1E6CD168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0B48DE-59DC-41F6-9C71-CD2CAFAFA9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314D9A-E96C-48DD-891F-5808B57EA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c921e8-6782-4052-bdbe-15d1e438e575"/>
    <ds:schemaRef ds:uri="166268d3-46d6-4be3-bb03-6b0c2f062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0ba9218-5be4-4186-9d71-2a543b44bf63}" enabled="0" method="" siteId="{00ba9218-5be4-4186-9d71-2a543b44bf6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24</Pages>
  <Words>5060</Words>
  <Characters>28847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Emilio Arzamendi McDowell</cp:lastModifiedBy>
  <cp:revision>2</cp:revision>
  <dcterms:created xsi:type="dcterms:W3CDTF">2025-10-01T14:21:00Z</dcterms:created>
  <dcterms:modified xsi:type="dcterms:W3CDTF">2025-10-01T14:21:00Z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0x01010095A66B49776D674CB0BAB333CB84159E</vt:lpwstr>
  </property>
</Properties>
</file>